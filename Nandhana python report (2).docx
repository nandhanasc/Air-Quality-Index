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D5FA8" w14:textId="02076CA9" w:rsidR="00EE625A" w:rsidRDefault="00527D98" w:rsidP="00EE7FE8">
      <w:pPr>
        <w:autoSpaceDE w:val="0"/>
        <w:autoSpaceDN w:val="0"/>
        <w:adjustRightInd w:val="0"/>
        <w:spacing w:after="0" w:line="360" w:lineRule="auto"/>
        <w:rPr>
          <w:rFonts w:ascii="Times New Roman" w:eastAsia="Times New Roman" w:hAnsi="Times New Roman" w:cs="Times New Roman"/>
          <w:b/>
          <w:bCs/>
          <w:sz w:val="24"/>
          <w:szCs w:val="24"/>
          <w:lang w:val="en-IN" w:eastAsia="en-IN"/>
        </w:rPr>
      </w:pPr>
      <w:bookmarkStart w:id="0" w:name="_Hlk195358776"/>
      <w:r>
        <w:rPr>
          <w:rFonts w:ascii="Times New Roman" w:eastAsia="Times New Roman" w:hAnsi="Times New Roman" w:cs="Times New Roman"/>
          <w:b/>
          <w:bCs/>
          <w:sz w:val="24"/>
          <w:szCs w:val="24"/>
          <w:lang w:eastAsia="en-IN"/>
        </w:rPr>
        <w:t>INT375: DATA</w:t>
      </w:r>
      <w:r w:rsidR="00EE625A" w:rsidRPr="00EE625A">
        <w:rPr>
          <w:rFonts w:ascii="Times New Roman" w:eastAsia="Times New Roman" w:hAnsi="Times New Roman" w:cs="Times New Roman"/>
          <w:b/>
          <w:bCs/>
          <w:sz w:val="24"/>
          <w:szCs w:val="24"/>
          <w:lang w:eastAsia="en-IN"/>
        </w:rPr>
        <w:t xml:space="preserve"> SCIENCE TOOLBOX: PYTHON PROGRAMMING</w:t>
      </w:r>
    </w:p>
    <w:p w14:paraId="0B5B7C89" w14:textId="77777777" w:rsidR="00EE625A" w:rsidRDefault="00EE625A" w:rsidP="00EE625A">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4FC558B4" w14:textId="2B508F11" w:rsidR="00EE625A" w:rsidRDefault="00EE625A" w:rsidP="00EE625A">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sidR="00C12977">
        <w:rPr>
          <w:rFonts w:ascii="Times New Roman" w:eastAsia="Times New Roman" w:hAnsi="Times New Roman" w:cs="Times New Roman"/>
          <w:sz w:val="24"/>
          <w:szCs w:val="24"/>
          <w:lang w:eastAsia="en-IN"/>
        </w:rPr>
        <w:t>January- April</w:t>
      </w:r>
      <w:r>
        <w:rPr>
          <w:rFonts w:ascii="Times New Roman" w:eastAsia="Times New Roman" w:hAnsi="Times New Roman" w:cs="Times New Roman"/>
          <w:sz w:val="24"/>
          <w:szCs w:val="24"/>
          <w:lang w:eastAsia="en-IN"/>
        </w:rPr>
        <w:t xml:space="preserve"> 2025</w:t>
      </w:r>
      <w:r>
        <w:rPr>
          <w:rFonts w:ascii="Times New Roman" w:eastAsia="Times New Roman" w:hAnsi="Times New Roman" w:cs="Times New Roman"/>
          <w:sz w:val="24"/>
          <w:szCs w:val="24"/>
          <w:lang w:val="en-IN" w:eastAsia="en-IN"/>
        </w:rPr>
        <w:t>)</w:t>
      </w:r>
    </w:p>
    <w:p w14:paraId="3212D714" w14:textId="77777777" w:rsidR="00EE625A" w:rsidRDefault="00EE625A" w:rsidP="00EE625A">
      <w:pPr>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4B29ACFA" w14:textId="77777777" w:rsidR="00EE625A" w:rsidRDefault="00EE625A" w:rsidP="00EE625A">
      <w:pPr>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68361387" w14:textId="7B8283D2" w:rsidR="00EE625A" w:rsidRPr="00DB0372" w:rsidRDefault="00DB0372" w:rsidP="00EE625A">
      <w:pPr>
        <w:autoSpaceDE w:val="0"/>
        <w:autoSpaceDN w:val="0"/>
        <w:adjustRightInd w:val="0"/>
        <w:spacing w:after="0" w:line="360" w:lineRule="auto"/>
        <w:jc w:val="center"/>
        <w:rPr>
          <w:rFonts w:ascii="Times New Roman" w:eastAsia="Times New Roman" w:hAnsi="Times New Roman" w:cs="Times New Roman"/>
          <w:b/>
          <w:bCs/>
          <w:i/>
          <w:iCs/>
          <w:sz w:val="36"/>
          <w:szCs w:val="36"/>
          <w:lang w:val="en-IN" w:eastAsia="en-IN"/>
        </w:rPr>
      </w:pPr>
      <w:r w:rsidRPr="00DB0372">
        <w:rPr>
          <w:i/>
          <w:iCs/>
          <w:sz w:val="36"/>
          <w:szCs w:val="36"/>
        </w:rPr>
        <w:t>Analysis and Visualization of Air Quality Data using Python</w:t>
      </w:r>
      <w:r w:rsidRPr="00DB0372">
        <w:rPr>
          <w:rFonts w:ascii="Times New Roman" w:hAnsi="Times New Roman" w:cs="Times New Roman"/>
          <w:b/>
          <w:bCs/>
          <w:i/>
          <w:iCs/>
          <w:sz w:val="36"/>
          <w:szCs w:val="36"/>
        </w:rPr>
        <w:t xml:space="preserve"> </w:t>
      </w:r>
    </w:p>
    <w:p w14:paraId="7D981162" w14:textId="77777777" w:rsidR="00EE625A" w:rsidRDefault="00EE625A" w:rsidP="00EE625A">
      <w:pPr>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4DDFD9A8" w14:textId="77777777" w:rsidR="00EE625A" w:rsidRDefault="00EE625A" w:rsidP="00EE625A">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6CC48114" w14:textId="77777777" w:rsidR="00EE625A" w:rsidRDefault="00EE625A" w:rsidP="00EE625A">
      <w:pPr>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3976FA9" w14:textId="0E556B78" w:rsidR="00EE625A" w:rsidRDefault="00EC550D" w:rsidP="00EE625A">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Nandhana cs</w:t>
      </w:r>
    </w:p>
    <w:p w14:paraId="63A364E2" w14:textId="69E1E1A1" w:rsidR="00EE625A" w:rsidRDefault="00EE625A" w:rsidP="00EE625A">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Registration No: </w:t>
      </w:r>
      <w:r w:rsidR="00EC550D">
        <w:rPr>
          <w:rFonts w:ascii="Times New Roman" w:eastAsia="Times New Roman" w:hAnsi="Times New Roman" w:cs="Times New Roman"/>
          <w:bCs/>
          <w:sz w:val="24"/>
          <w:szCs w:val="24"/>
          <w:lang w:val="en-IN" w:eastAsia="en-IN"/>
        </w:rPr>
        <w:t>12223505</w:t>
      </w:r>
    </w:p>
    <w:p w14:paraId="0E621EAD" w14:textId="77777777" w:rsidR="00EE625A" w:rsidRDefault="00EE625A" w:rsidP="00EE625A">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653F8DE4" w14:textId="3F3BAB78" w:rsidR="00EE625A" w:rsidRDefault="00EE625A" w:rsidP="00EE625A">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Programme and Section: </w:t>
      </w:r>
      <w:r>
        <w:t>B</w:t>
      </w:r>
      <w:r w:rsidR="00EE7FE8">
        <w:t>-</w:t>
      </w:r>
      <w:r>
        <w:t>Tech (CSE), K23</w:t>
      </w:r>
      <w:r w:rsidR="00EC550D">
        <w:t>EH</w:t>
      </w:r>
    </w:p>
    <w:p w14:paraId="523342C3" w14:textId="5CEB4FD6" w:rsidR="00EE625A" w:rsidRDefault="00EE625A" w:rsidP="00EE625A">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Course Code</w:t>
      </w:r>
      <w:r w:rsidR="00527D98">
        <w:rPr>
          <w:rFonts w:ascii="Times New Roman" w:eastAsia="Times New Roman" w:hAnsi="Times New Roman" w:cs="Times New Roman"/>
          <w:bCs/>
          <w:sz w:val="24"/>
          <w:szCs w:val="24"/>
          <w:lang w:val="en-IN" w:eastAsia="en-IN"/>
        </w:rPr>
        <w:t xml:space="preserve">: </w:t>
      </w:r>
      <w:r w:rsidR="00527D98" w:rsidRPr="00527D98">
        <w:rPr>
          <w:rFonts w:asciiTheme="majorHAnsi" w:eastAsia="Times New Roman" w:hAnsiTheme="majorHAnsi" w:cstheme="majorHAnsi"/>
          <w:lang w:eastAsia="en-IN"/>
        </w:rPr>
        <w:t>INT375</w:t>
      </w:r>
    </w:p>
    <w:p w14:paraId="13951200" w14:textId="77777777" w:rsidR="00EE625A" w:rsidRDefault="00EE625A" w:rsidP="00EE625A">
      <w:pPr>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F92A965" w14:textId="77777777" w:rsidR="00EE625A" w:rsidRDefault="00EE625A" w:rsidP="00527D98">
      <w:pPr>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87965F4" w14:textId="77777777" w:rsidR="00EE625A" w:rsidRDefault="00EE625A" w:rsidP="00EE625A">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54490872" w14:textId="77777777" w:rsidR="00EE625A" w:rsidRDefault="00EE625A" w:rsidP="00EE625A">
      <w:pPr>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A6CDF37" w14:textId="332E15D1" w:rsidR="00EE625A" w:rsidRDefault="00EC550D" w:rsidP="00EE625A">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Madhu Bala</w:t>
      </w:r>
    </w:p>
    <w:p w14:paraId="3DBC4980" w14:textId="77777777" w:rsidR="00EE625A" w:rsidRDefault="00EE625A" w:rsidP="00EE625A">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7B5C8B8A" w14:textId="77777777" w:rsidR="00EE625A" w:rsidRDefault="00EE625A" w:rsidP="00EE625A">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28621762" w14:textId="77777777" w:rsidR="00EE625A" w:rsidRDefault="00EE625A" w:rsidP="00EE625A">
      <w:pPr>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5627D3F5" w14:textId="0B7D8D30" w:rsidR="00EE625A" w:rsidRDefault="00EE625A" w:rsidP="00EE625A">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Lovely School of </w:t>
      </w:r>
      <w:r w:rsidR="00527D98">
        <w:rPr>
          <w:rFonts w:ascii="Times New Roman" w:eastAsia="Times New Roman" w:hAnsi="Times New Roman" w:cs="Times New Roman"/>
          <w:b/>
          <w:bCs/>
          <w:sz w:val="24"/>
          <w:szCs w:val="24"/>
          <w:lang w:val="en-IN" w:eastAsia="en-IN"/>
        </w:rPr>
        <w:t>Computer Science</w:t>
      </w:r>
    </w:p>
    <w:p w14:paraId="3427854B" w14:textId="77777777" w:rsidR="00527D98" w:rsidRDefault="00527D98" w:rsidP="00EE625A">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1EE6716A" w14:textId="77777777" w:rsidR="00527D98" w:rsidRDefault="00527D98" w:rsidP="00EE625A">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4A7478BC" w14:textId="1D6921BE" w:rsidR="00EE625A" w:rsidRPr="00C12977" w:rsidRDefault="00EE625A" w:rsidP="00C12977">
      <w:pPr>
        <w:spacing w:after="0" w:line="360" w:lineRule="auto"/>
        <w:ind w:left="1440" w:firstLine="72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bookmarkEnd w:id="0"/>
    </w:p>
    <w:p w14:paraId="4D7830C2" w14:textId="616067A1" w:rsidR="0019104E" w:rsidRDefault="00000000" w:rsidP="00527D98">
      <w:pPr>
        <w:pStyle w:val="Heading1"/>
        <w:ind w:left="2160" w:firstLine="720"/>
      </w:pPr>
      <w:r>
        <w:lastRenderedPageBreak/>
        <w:t>Certificate</w:t>
      </w:r>
    </w:p>
    <w:p w14:paraId="16F34F95" w14:textId="0408403E" w:rsidR="0019104E" w:rsidRDefault="00000000">
      <w:r>
        <w:t xml:space="preserve">This is to certify that </w:t>
      </w:r>
      <w:r w:rsidR="00EC550D">
        <w:t>Nandhana cs</w:t>
      </w:r>
      <w:r>
        <w:t>, bearing Registration No.</w:t>
      </w:r>
      <w:r w:rsidR="00EC550D">
        <w:t>12223505</w:t>
      </w:r>
      <w:r>
        <w:t>, has completed the INT375 minor project titled “</w:t>
      </w:r>
      <w:r w:rsidR="0028111C" w:rsidRPr="0028111C">
        <w:t>Analysis and Visualization of Air Quality Data using Python” under my guidance and supervision. The work presented in this report is original and reflects her own efforts and study.</w:t>
      </w:r>
    </w:p>
    <w:p w14:paraId="0F40B716" w14:textId="77777777" w:rsidR="0019104E" w:rsidRDefault="0019104E"/>
    <w:p w14:paraId="154B8E68" w14:textId="548F9344" w:rsidR="00EE7FE8" w:rsidRDefault="00EC550D">
      <w:r>
        <w:t>Madhu Bala</w:t>
      </w:r>
      <w:r w:rsidR="00EE7FE8" w:rsidRPr="00EE7FE8">
        <w:t xml:space="preserve"> </w:t>
      </w:r>
    </w:p>
    <w:p w14:paraId="1CE2500B" w14:textId="77777777" w:rsidR="00EE7FE8" w:rsidRDefault="00EE7FE8">
      <w:r w:rsidRPr="00EE7FE8">
        <w:t>School of Computer Science Engineering</w:t>
      </w:r>
    </w:p>
    <w:p w14:paraId="04C78790" w14:textId="77777777" w:rsidR="00EE7FE8" w:rsidRDefault="00EE7FE8">
      <w:r w:rsidRPr="00EE7FE8">
        <w:t xml:space="preserve"> Lovely Professional University Phagwara, Punjab.</w:t>
      </w:r>
    </w:p>
    <w:p w14:paraId="71C40C8B" w14:textId="77777777" w:rsidR="00EE7FE8" w:rsidRDefault="00EE7FE8"/>
    <w:p w14:paraId="1E7AEA20" w14:textId="137B69BB" w:rsidR="0019104E" w:rsidRDefault="00EE7FE8">
      <w:r w:rsidRPr="00EE7FE8">
        <w:t xml:space="preserve"> Date: </w:t>
      </w:r>
      <w:r w:rsidR="003A03E4">
        <w:t>12</w:t>
      </w:r>
      <w:r w:rsidRPr="00EE7FE8">
        <w:t>th April, 2025</w:t>
      </w:r>
      <w:r>
        <w:br w:type="page"/>
      </w:r>
    </w:p>
    <w:p w14:paraId="6C7491E2" w14:textId="77777777" w:rsidR="0019104E" w:rsidRDefault="00000000">
      <w:pPr>
        <w:pStyle w:val="Heading1"/>
      </w:pPr>
      <w:r>
        <w:lastRenderedPageBreak/>
        <w:t>Declaration</w:t>
      </w:r>
    </w:p>
    <w:p w14:paraId="7F0B77F7" w14:textId="7A104EA0" w:rsidR="00EE7FE8" w:rsidRDefault="00000000" w:rsidP="00EE7FE8">
      <w:r>
        <w:t xml:space="preserve">I, </w:t>
      </w:r>
      <w:r w:rsidR="00EC550D">
        <w:t>Nandhana cs</w:t>
      </w:r>
      <w:r>
        <w:t xml:space="preserve">, student of B.Tech </w:t>
      </w:r>
      <w:r w:rsidR="00C12977">
        <w:t>K23</w:t>
      </w:r>
      <w:r w:rsidR="00EC550D">
        <w:t>EH</w:t>
      </w:r>
      <w:r>
        <w:t xml:space="preserve"> under the CSE</w:t>
      </w:r>
      <w:r w:rsidR="00C12977">
        <w:t xml:space="preserve"> </w:t>
      </w:r>
      <w:r>
        <w:t>Discipline at Lovely Professional University, Punjab, declare that all the information furnished in this project report is based on my own work. I affirm that no part of this report has been copied from any source without proper citation.</w:t>
      </w:r>
    </w:p>
    <w:p w14:paraId="07796722" w14:textId="6517E883" w:rsidR="00EE7FE8" w:rsidRDefault="00000000" w:rsidP="00EE7FE8">
      <w:r>
        <w:t>Date:</w:t>
      </w:r>
      <w:r w:rsidR="00C12977">
        <w:t xml:space="preserve"> 12-04-2025</w:t>
      </w:r>
      <w:r w:rsidR="00EE7FE8" w:rsidRPr="00EE7FE8">
        <w:t xml:space="preserve"> </w:t>
      </w:r>
      <w:r w:rsidR="00EE7FE8">
        <w:tab/>
      </w:r>
      <w:r w:rsidR="00EE7FE8">
        <w:tab/>
      </w:r>
      <w:r w:rsidR="00EE7FE8">
        <w:tab/>
      </w:r>
      <w:r w:rsidR="00EE7FE8">
        <w:tab/>
      </w:r>
      <w:r w:rsidR="00EE7FE8">
        <w:tab/>
      </w:r>
      <w:r w:rsidR="00EE7FE8">
        <w:tab/>
        <w:t>Signature</w:t>
      </w:r>
      <w:r w:rsidR="00EC550D">
        <w:t>: Nandhana</w:t>
      </w:r>
    </w:p>
    <w:p w14:paraId="52A0C3F2" w14:textId="577638A0" w:rsidR="0019104E" w:rsidRDefault="0019104E"/>
    <w:p w14:paraId="54EC715C" w14:textId="77777777" w:rsidR="0019104E" w:rsidRDefault="00000000">
      <w:r>
        <w:br w:type="page"/>
      </w:r>
    </w:p>
    <w:p w14:paraId="0DC5BD9A" w14:textId="77777777" w:rsidR="0019104E" w:rsidRDefault="00000000">
      <w:pPr>
        <w:pStyle w:val="Heading1"/>
      </w:pPr>
      <w:r>
        <w:lastRenderedPageBreak/>
        <w:t>Acknowledgement</w:t>
      </w:r>
    </w:p>
    <w:p w14:paraId="760774FD" w14:textId="78E0EEB2" w:rsidR="0019104E" w:rsidRPr="00C12977" w:rsidRDefault="00000000">
      <w:pPr>
        <w:rPr>
          <w:rFonts w:ascii="Times New Roman" w:hAnsi="Times New Roman" w:cs="Times New Roman"/>
          <w:sz w:val="24"/>
          <w:szCs w:val="24"/>
        </w:rPr>
      </w:pPr>
      <w:r w:rsidRPr="00C12977">
        <w:rPr>
          <w:rFonts w:ascii="Times New Roman" w:hAnsi="Times New Roman" w:cs="Times New Roman"/>
          <w:sz w:val="24"/>
          <w:szCs w:val="24"/>
        </w:rPr>
        <w:t xml:space="preserve">I am deeply thankful to my project guide, </w:t>
      </w:r>
      <w:r w:rsidR="00EC550D">
        <w:rPr>
          <w:rFonts w:ascii="Times New Roman" w:hAnsi="Times New Roman" w:cs="Times New Roman"/>
          <w:sz w:val="24"/>
          <w:szCs w:val="24"/>
        </w:rPr>
        <w:t>Madhu bala</w:t>
      </w:r>
      <w:r w:rsidRPr="00C12977">
        <w:rPr>
          <w:rFonts w:ascii="Times New Roman" w:hAnsi="Times New Roman" w:cs="Times New Roman"/>
          <w:sz w:val="24"/>
          <w:szCs w:val="24"/>
        </w:rPr>
        <w:t>, for her constant support, guidance, and encouragement throughout this project. Her insightful feedback helped me improve my analysis and presentation. I also extend my gratitude to my classmates for their valuable suggestions and to my family for their unwavering support and motivation.</w:t>
      </w:r>
    </w:p>
    <w:p w14:paraId="17200905" w14:textId="77777777" w:rsidR="0019104E" w:rsidRDefault="00000000">
      <w:r>
        <w:br w:type="page"/>
      </w:r>
    </w:p>
    <w:p w14:paraId="4306C914" w14:textId="77777777" w:rsidR="0019104E" w:rsidRDefault="00000000">
      <w:pPr>
        <w:pStyle w:val="Heading1"/>
      </w:pPr>
      <w:r>
        <w:lastRenderedPageBreak/>
        <w:t>Table of Contents</w:t>
      </w:r>
    </w:p>
    <w:p w14:paraId="765CC9F2" w14:textId="77777777" w:rsidR="0019104E" w:rsidRPr="00C12977" w:rsidRDefault="00000000">
      <w:pPr>
        <w:rPr>
          <w:rFonts w:ascii="Times New Roman" w:hAnsi="Times New Roman" w:cs="Times New Roman"/>
          <w:sz w:val="24"/>
          <w:szCs w:val="24"/>
        </w:rPr>
      </w:pPr>
      <w:r w:rsidRPr="00C12977">
        <w:rPr>
          <w:rFonts w:ascii="Times New Roman" w:hAnsi="Times New Roman" w:cs="Times New Roman"/>
          <w:sz w:val="24"/>
          <w:szCs w:val="24"/>
        </w:rPr>
        <w:t>1. Introduction</w:t>
      </w:r>
    </w:p>
    <w:p w14:paraId="60BC4644" w14:textId="77777777" w:rsidR="0019104E" w:rsidRPr="00C12977" w:rsidRDefault="00000000">
      <w:pPr>
        <w:rPr>
          <w:rFonts w:ascii="Times New Roman" w:hAnsi="Times New Roman" w:cs="Times New Roman"/>
          <w:sz w:val="24"/>
          <w:szCs w:val="24"/>
        </w:rPr>
      </w:pPr>
      <w:r w:rsidRPr="00C12977">
        <w:rPr>
          <w:rFonts w:ascii="Times New Roman" w:hAnsi="Times New Roman" w:cs="Times New Roman"/>
          <w:sz w:val="24"/>
          <w:szCs w:val="24"/>
        </w:rPr>
        <w:t>2. Source of Dataset</w:t>
      </w:r>
    </w:p>
    <w:p w14:paraId="31E09A90" w14:textId="77777777" w:rsidR="0019104E" w:rsidRPr="00C12977" w:rsidRDefault="00000000">
      <w:pPr>
        <w:rPr>
          <w:rFonts w:ascii="Times New Roman" w:hAnsi="Times New Roman" w:cs="Times New Roman"/>
          <w:sz w:val="24"/>
          <w:szCs w:val="24"/>
        </w:rPr>
      </w:pPr>
      <w:r w:rsidRPr="00C12977">
        <w:rPr>
          <w:rFonts w:ascii="Times New Roman" w:hAnsi="Times New Roman" w:cs="Times New Roman"/>
          <w:sz w:val="24"/>
          <w:szCs w:val="24"/>
        </w:rPr>
        <w:t>3. EDA Process</w:t>
      </w:r>
    </w:p>
    <w:p w14:paraId="10964375" w14:textId="77777777" w:rsidR="0019104E" w:rsidRPr="00C12977" w:rsidRDefault="00000000">
      <w:pPr>
        <w:rPr>
          <w:rFonts w:ascii="Times New Roman" w:hAnsi="Times New Roman" w:cs="Times New Roman"/>
          <w:sz w:val="24"/>
          <w:szCs w:val="24"/>
        </w:rPr>
      </w:pPr>
      <w:r w:rsidRPr="00C12977">
        <w:rPr>
          <w:rFonts w:ascii="Times New Roman" w:hAnsi="Times New Roman" w:cs="Times New Roman"/>
          <w:sz w:val="24"/>
          <w:szCs w:val="24"/>
        </w:rPr>
        <w:t>4. Analysis on Dataset</w:t>
      </w:r>
    </w:p>
    <w:p w14:paraId="25AAC1BF" w14:textId="4B1071D2" w:rsidR="0028111C" w:rsidRDefault="00000000" w:rsidP="0028111C">
      <w:r w:rsidRPr="00C12977">
        <w:rPr>
          <w:rFonts w:ascii="Times New Roman" w:hAnsi="Times New Roman" w:cs="Times New Roman"/>
          <w:sz w:val="24"/>
          <w:szCs w:val="24"/>
        </w:rPr>
        <w:t xml:space="preserve">   </w:t>
      </w:r>
      <w:r w:rsidR="0028111C" w:rsidRPr="0028111C">
        <w:t>4.1 Pollutant Trends Over Time</w:t>
      </w:r>
    </w:p>
    <w:p w14:paraId="2D1FF231" w14:textId="00B74BE4" w:rsidR="0028111C" w:rsidRDefault="0028111C" w:rsidP="0028111C">
      <w:r>
        <w:t xml:space="preserve">  </w:t>
      </w:r>
      <w:r w:rsidRPr="0028111C">
        <w:t xml:space="preserve"> </w:t>
      </w:r>
      <w:r>
        <w:t xml:space="preserve"> </w:t>
      </w:r>
      <w:r w:rsidRPr="0028111C">
        <w:t>4.2 Distribution of Pollutants</w:t>
      </w:r>
    </w:p>
    <w:p w14:paraId="47C0A67B" w14:textId="77777777" w:rsidR="0028111C" w:rsidRDefault="0028111C" w:rsidP="0028111C">
      <w:r>
        <w:t xml:space="preserve">   </w:t>
      </w:r>
      <w:r w:rsidRPr="0028111C">
        <w:t xml:space="preserve"> 4.3 Missing Data and Outlier Detection</w:t>
      </w:r>
    </w:p>
    <w:p w14:paraId="28A0B806" w14:textId="38C0788D" w:rsidR="0028111C" w:rsidRDefault="0028111C" w:rsidP="0028111C">
      <w:r>
        <w:t xml:space="preserve">    </w:t>
      </w:r>
      <w:r w:rsidRPr="0028111C">
        <w:t>4.4 Correlation Analysis</w:t>
      </w:r>
    </w:p>
    <w:p w14:paraId="27EC98EE" w14:textId="77777777" w:rsidR="0028111C" w:rsidRDefault="0028111C" w:rsidP="0028111C">
      <w:r w:rsidRPr="0028111C">
        <w:t xml:space="preserve"> </w:t>
      </w:r>
      <w:r>
        <w:t xml:space="preserve">   </w:t>
      </w:r>
      <w:r w:rsidRPr="0028111C">
        <w:t>4.5 Normality Testing</w:t>
      </w:r>
    </w:p>
    <w:p w14:paraId="1058961C" w14:textId="50EB6220" w:rsidR="0028111C" w:rsidRPr="0028111C" w:rsidRDefault="0028111C" w:rsidP="0028111C">
      <w:r>
        <w:t xml:space="preserve">    </w:t>
      </w:r>
      <w:r w:rsidRPr="0028111C">
        <w:t>4.6 Linear Regression Modeling</w:t>
      </w:r>
    </w:p>
    <w:p w14:paraId="03D88A49" w14:textId="31836B4B" w:rsidR="0019104E" w:rsidRPr="00C12977" w:rsidRDefault="00000000" w:rsidP="0028111C">
      <w:pPr>
        <w:rPr>
          <w:rFonts w:ascii="Times New Roman" w:hAnsi="Times New Roman" w:cs="Times New Roman"/>
          <w:sz w:val="24"/>
          <w:szCs w:val="24"/>
        </w:rPr>
      </w:pPr>
      <w:r w:rsidRPr="00C12977">
        <w:rPr>
          <w:rFonts w:ascii="Times New Roman" w:hAnsi="Times New Roman" w:cs="Times New Roman"/>
          <w:sz w:val="24"/>
          <w:szCs w:val="24"/>
        </w:rPr>
        <w:t>5. Conclusion</w:t>
      </w:r>
    </w:p>
    <w:p w14:paraId="253DB91C" w14:textId="77777777" w:rsidR="0019104E" w:rsidRPr="00C12977" w:rsidRDefault="00000000">
      <w:pPr>
        <w:rPr>
          <w:rFonts w:ascii="Times New Roman" w:hAnsi="Times New Roman" w:cs="Times New Roman"/>
          <w:sz w:val="24"/>
          <w:szCs w:val="24"/>
        </w:rPr>
      </w:pPr>
      <w:r w:rsidRPr="00C12977">
        <w:rPr>
          <w:rFonts w:ascii="Times New Roman" w:hAnsi="Times New Roman" w:cs="Times New Roman"/>
          <w:sz w:val="24"/>
          <w:szCs w:val="24"/>
        </w:rPr>
        <w:t>6. Future Scope</w:t>
      </w:r>
    </w:p>
    <w:p w14:paraId="4BF32F8D" w14:textId="77777777" w:rsidR="0019104E" w:rsidRPr="00C12977" w:rsidRDefault="00000000">
      <w:pPr>
        <w:rPr>
          <w:rFonts w:ascii="Times New Roman" w:hAnsi="Times New Roman" w:cs="Times New Roman"/>
          <w:sz w:val="24"/>
          <w:szCs w:val="24"/>
        </w:rPr>
      </w:pPr>
      <w:r w:rsidRPr="00C12977">
        <w:rPr>
          <w:rFonts w:ascii="Times New Roman" w:hAnsi="Times New Roman" w:cs="Times New Roman"/>
          <w:sz w:val="24"/>
          <w:szCs w:val="24"/>
        </w:rPr>
        <w:t>7. References</w:t>
      </w:r>
    </w:p>
    <w:p w14:paraId="4B741FE5" w14:textId="77777777" w:rsidR="0019104E" w:rsidRDefault="00000000">
      <w:r>
        <w:br w:type="page"/>
      </w:r>
    </w:p>
    <w:p w14:paraId="40F86EB4" w14:textId="77777777" w:rsidR="0019104E" w:rsidRDefault="00000000">
      <w:pPr>
        <w:pStyle w:val="Heading1"/>
      </w:pPr>
      <w:r>
        <w:lastRenderedPageBreak/>
        <w:t>1. Introduction</w:t>
      </w:r>
    </w:p>
    <w:p w14:paraId="776AE17F" w14:textId="77777777" w:rsidR="0028111C" w:rsidRPr="0028111C" w:rsidRDefault="0028111C" w:rsidP="0028111C">
      <w:r w:rsidRPr="0028111C">
        <w:t>Air pollution poses one of the greatest environmental risks to public health. Monitoring and analyzing air quality data can help identify pollution patterns, sources, and the effectiveness of regulatory policies. In this project, I performed a comprehensive analysis of air quality indicators using Python programming tools. The objective was to explore and visualize trends in pollutants such as PM2.5, NO2, SO2, and O3 across time and locations.</w:t>
      </w:r>
    </w:p>
    <w:p w14:paraId="15BBD96B" w14:textId="45558977" w:rsidR="0019104E" w:rsidRPr="0028111C" w:rsidRDefault="0028111C">
      <w:r w:rsidRPr="0028111C">
        <w:t>Using Python libraries like Pandas, NumPy, Matplotlib, Seaborn, and Scikit-learn, I applied data wrangling, visualization, and basic machine learning techniques to uncover insights and relationships within the dataset.</w:t>
      </w:r>
    </w:p>
    <w:p w14:paraId="6290922B" w14:textId="77777777" w:rsidR="0019104E" w:rsidRDefault="00000000">
      <w:pPr>
        <w:pStyle w:val="Heading1"/>
      </w:pPr>
      <w:r>
        <w:t>2. Source of Dataset</w:t>
      </w:r>
    </w:p>
    <w:p w14:paraId="4ED904A6" w14:textId="77777777" w:rsidR="0028111C" w:rsidRPr="0028111C" w:rsidRDefault="0028111C" w:rsidP="0028111C">
      <w:pPr>
        <w:rPr>
          <w:rFonts w:ascii="Times New Roman" w:hAnsi="Times New Roman" w:cs="Times New Roman"/>
          <w:sz w:val="24"/>
          <w:szCs w:val="24"/>
        </w:rPr>
      </w:pPr>
      <w:r w:rsidRPr="0028111C">
        <w:rPr>
          <w:rFonts w:ascii="Times New Roman" w:hAnsi="Times New Roman" w:cs="Times New Roman"/>
          <w:sz w:val="24"/>
          <w:szCs w:val="24"/>
        </w:rPr>
        <w:t>The dataset used in this project is titled "Air Quality Data" and contains measurements of key air pollutants recorded across various regions.</w:t>
      </w:r>
    </w:p>
    <w:p w14:paraId="4CBCE305" w14:textId="6CE0405B" w:rsidR="001D4F80" w:rsidRDefault="001D4F80">
      <w:pPr>
        <w:rPr>
          <w:rFonts w:ascii="Times New Roman" w:hAnsi="Times New Roman" w:cs="Times New Roman"/>
          <w:sz w:val="24"/>
          <w:szCs w:val="24"/>
        </w:rPr>
      </w:pPr>
      <w:r w:rsidRPr="001D4F80">
        <w:rPr>
          <w:rFonts w:ascii="Times New Roman" w:hAnsi="Times New Roman" w:cs="Times New Roman"/>
          <w:b/>
          <w:bCs/>
          <w:sz w:val="24"/>
          <w:szCs w:val="24"/>
        </w:rPr>
        <w:t>Dataset Title:</w:t>
      </w:r>
      <w:r w:rsidRPr="001D4F80">
        <w:rPr>
          <w:rFonts w:ascii="Times New Roman" w:hAnsi="Times New Roman" w:cs="Times New Roman"/>
          <w:sz w:val="24"/>
          <w:szCs w:val="24"/>
        </w:rPr>
        <w:t xml:space="preserve"> </w:t>
      </w:r>
      <w:r w:rsidR="0028111C" w:rsidRPr="0028111C">
        <w:rPr>
          <w:rFonts w:ascii="Times New Roman" w:hAnsi="Times New Roman" w:cs="Times New Roman"/>
          <w:sz w:val="24"/>
          <w:szCs w:val="24"/>
        </w:rPr>
        <w:t>Air Quality Data</w:t>
      </w:r>
      <w:r w:rsidRPr="001D4F80">
        <w:rPr>
          <w:rFonts w:ascii="Times New Roman" w:hAnsi="Times New Roman" w:cs="Times New Roman"/>
          <w:sz w:val="24"/>
          <w:szCs w:val="24"/>
        </w:rPr>
        <w:br/>
      </w:r>
      <w:r w:rsidRPr="001D4F80">
        <w:rPr>
          <w:rFonts w:ascii="Times New Roman" w:hAnsi="Times New Roman" w:cs="Times New Roman"/>
          <w:b/>
          <w:bCs/>
          <w:sz w:val="24"/>
          <w:szCs w:val="24"/>
        </w:rPr>
        <w:t>Source:</w:t>
      </w:r>
      <w:r w:rsidRPr="001D4F80">
        <w:rPr>
          <w:rFonts w:ascii="Times New Roman" w:hAnsi="Times New Roman" w:cs="Times New Roman"/>
          <w:sz w:val="24"/>
          <w:szCs w:val="24"/>
        </w:rPr>
        <w:t xml:space="preserve"> </w:t>
      </w:r>
      <w:r w:rsidR="00BE64FE">
        <w:rPr>
          <w:rFonts w:ascii="Times New Roman" w:hAnsi="Times New Roman" w:cs="Times New Roman"/>
          <w:sz w:val="24"/>
          <w:szCs w:val="24"/>
        </w:rPr>
        <w:t>Data.gov</w:t>
      </w:r>
      <w:r w:rsidRPr="001D4F80">
        <w:rPr>
          <w:rFonts w:ascii="Times New Roman" w:hAnsi="Times New Roman" w:cs="Times New Roman"/>
          <w:sz w:val="24"/>
          <w:szCs w:val="24"/>
        </w:rPr>
        <w:br/>
      </w:r>
      <w:r w:rsidRPr="001D4F80">
        <w:rPr>
          <w:rFonts w:ascii="Times New Roman" w:hAnsi="Times New Roman" w:cs="Times New Roman"/>
          <w:b/>
          <w:bCs/>
          <w:sz w:val="24"/>
          <w:szCs w:val="24"/>
        </w:rPr>
        <w:t>Link:</w:t>
      </w:r>
      <w:r w:rsidRPr="001D4F80">
        <w:rPr>
          <w:rFonts w:ascii="Times New Roman" w:hAnsi="Times New Roman" w:cs="Times New Roman"/>
          <w:sz w:val="24"/>
          <w:szCs w:val="24"/>
        </w:rPr>
        <w:t xml:space="preserve"> </w:t>
      </w:r>
      <w:hyperlink r:id="rId6" w:history="1">
        <w:r w:rsidR="00BE64FE" w:rsidRPr="001E6753">
          <w:rPr>
            <w:rStyle w:val="Hyperlink"/>
            <w:rFonts w:ascii="Times New Roman" w:hAnsi="Times New Roman" w:cs="Times New Roman"/>
            <w:sz w:val="24"/>
            <w:szCs w:val="24"/>
          </w:rPr>
          <w:t>https://catalog.data.gov/dataset/air-quality</w:t>
        </w:r>
      </w:hyperlink>
      <w:r w:rsidR="00BE64FE">
        <w:rPr>
          <w:rFonts w:ascii="Times New Roman" w:hAnsi="Times New Roman" w:cs="Times New Roman"/>
          <w:sz w:val="24"/>
          <w:szCs w:val="24"/>
        </w:rPr>
        <w:t xml:space="preserve"> </w:t>
      </w:r>
    </w:p>
    <w:p w14:paraId="5F447394" w14:textId="7F9FA8E4" w:rsidR="0019104E" w:rsidRPr="00C12977" w:rsidRDefault="0028111C">
      <w:pPr>
        <w:rPr>
          <w:rFonts w:ascii="Times New Roman" w:hAnsi="Times New Roman" w:cs="Times New Roman"/>
          <w:sz w:val="24"/>
          <w:szCs w:val="24"/>
        </w:rPr>
      </w:pPr>
      <w:r w:rsidRPr="0028111C">
        <w:rPr>
          <w:rFonts w:ascii="Times New Roman" w:hAnsi="Times New Roman" w:cs="Times New Roman"/>
          <w:sz w:val="24"/>
          <w:szCs w:val="24"/>
        </w:rPr>
        <w:t>It was provided for academic use and includes the following fields: Unique ID, Indicator ID, Name, Measure, Measure Info, Geo Type Name, Geo Join ID, Geo Place Name, Time Period, Start_Date, and Data Value.</w:t>
      </w:r>
    </w:p>
    <w:p w14:paraId="6012ED8C" w14:textId="77777777" w:rsidR="0019104E" w:rsidRDefault="00000000">
      <w:pPr>
        <w:pStyle w:val="Heading1"/>
      </w:pPr>
      <w:r>
        <w:t>3. EDA Process</w:t>
      </w:r>
    </w:p>
    <w:p w14:paraId="11A15545" w14:textId="77777777" w:rsidR="00FA591E" w:rsidRPr="00FA591E" w:rsidRDefault="00FA591E" w:rsidP="00FA591E">
      <w:pPr>
        <w:spacing w:before="100" w:beforeAutospacing="1" w:after="100" w:afterAutospacing="1" w:line="240" w:lineRule="auto"/>
        <w:rPr>
          <w:rFonts w:ascii="Times New Roman" w:eastAsia="Times New Roman" w:hAnsi="Times New Roman" w:cs="Times New Roman"/>
          <w:sz w:val="24"/>
          <w:szCs w:val="24"/>
          <w:lang w:val="en-IN" w:eastAsia="en-IN"/>
        </w:rPr>
      </w:pPr>
      <w:r w:rsidRPr="00FA591E">
        <w:rPr>
          <w:rFonts w:ascii="Times New Roman" w:eastAsia="Times New Roman" w:hAnsi="Times New Roman" w:cs="Times New Roman"/>
          <w:sz w:val="24"/>
          <w:szCs w:val="24"/>
          <w:lang w:val="en-IN" w:eastAsia="en-IN"/>
        </w:rPr>
        <w:t>Exploratory Data Analysis is the first step in understanding the structure and hidden patterns in the dataset. Below is a summary of the steps taken:</w:t>
      </w:r>
    </w:p>
    <w:p w14:paraId="33D74F73" w14:textId="77777777" w:rsidR="0028111C" w:rsidRPr="0028111C" w:rsidRDefault="0028111C" w:rsidP="0028111C">
      <w:pPr>
        <w:pStyle w:val="ListNumber"/>
      </w:pPr>
      <w:r w:rsidRPr="0028111C">
        <w:t>Data Loading: Dataset was imported using Pandas.</w:t>
      </w:r>
    </w:p>
    <w:p w14:paraId="660FBA87" w14:textId="77777777" w:rsidR="0028111C" w:rsidRPr="0028111C" w:rsidRDefault="0028111C" w:rsidP="0028111C">
      <w:pPr>
        <w:pStyle w:val="ListNumber"/>
      </w:pPr>
      <w:r w:rsidRPr="0028111C">
        <w:t>Preview &amp; Inspection: df.head(), df.info(), and df.describe() were used.</w:t>
      </w:r>
    </w:p>
    <w:p w14:paraId="0473BF63" w14:textId="77777777" w:rsidR="0028111C" w:rsidRPr="0028111C" w:rsidRDefault="0028111C" w:rsidP="0028111C">
      <w:pPr>
        <w:pStyle w:val="ListNumber"/>
      </w:pPr>
      <w:r w:rsidRPr="0028111C">
        <w:t>Column Cleanup: Column names were standardized for easier access.</w:t>
      </w:r>
    </w:p>
    <w:p w14:paraId="6781F37B" w14:textId="77777777" w:rsidR="0028111C" w:rsidRPr="0028111C" w:rsidRDefault="0028111C" w:rsidP="0028111C">
      <w:pPr>
        <w:pStyle w:val="ListNumber"/>
      </w:pPr>
      <w:r w:rsidRPr="0028111C">
        <w:t>Missing Value Handling: Missing numeric data in 'Data Value' was filled using column mean.</w:t>
      </w:r>
    </w:p>
    <w:p w14:paraId="7F66B090" w14:textId="77777777" w:rsidR="0028111C" w:rsidRPr="0028111C" w:rsidRDefault="0028111C" w:rsidP="0028111C">
      <w:pPr>
        <w:pStyle w:val="ListNumber"/>
      </w:pPr>
      <w:r w:rsidRPr="0028111C">
        <w:t>Type Conversion: 'Start_Date' column was converted to datetime format.</w:t>
      </w:r>
    </w:p>
    <w:p w14:paraId="54543853" w14:textId="284F4B85" w:rsidR="00FA591E" w:rsidRPr="0028111C" w:rsidRDefault="0028111C" w:rsidP="0028111C">
      <w:pPr>
        <w:pStyle w:val="ListNumber"/>
      </w:pPr>
      <w:r w:rsidRPr="0028111C">
        <w:t>Pollutant Selection: Rows with pollutant names in the 'Name' column were filtered for focused analysis on PM2.5, NO2, SO2, and O3.</w:t>
      </w:r>
      <w:r w:rsidR="00BE64FE">
        <w:tab/>
      </w:r>
    </w:p>
    <w:p w14:paraId="0D39A04D" w14:textId="77777777" w:rsidR="0019104E" w:rsidRDefault="00000000">
      <w:pPr>
        <w:pStyle w:val="Heading1"/>
      </w:pPr>
      <w:r>
        <w:lastRenderedPageBreak/>
        <w:t>4. Analysis on Dataset</w:t>
      </w:r>
    </w:p>
    <w:p w14:paraId="76C76EE7" w14:textId="678BECB5" w:rsidR="0019104E" w:rsidRDefault="00000000">
      <w:pPr>
        <w:pStyle w:val="Heading2"/>
      </w:pPr>
      <w:r>
        <w:t xml:space="preserve">4.1 </w:t>
      </w:r>
      <w:r w:rsidR="00BE64FE" w:rsidRPr="00BE64FE">
        <w:t>Pollutant Trends Over Tim</w:t>
      </w:r>
      <w:r w:rsidR="00BE64FE">
        <w:t>e</w:t>
      </w:r>
    </w:p>
    <w:p w14:paraId="5BF69851" w14:textId="59193A57" w:rsidR="0019104E" w:rsidRPr="00C12977" w:rsidRDefault="00BE64FE">
      <w:pPr>
        <w:rPr>
          <w:rFonts w:ascii="Times New Roman" w:hAnsi="Times New Roman" w:cs="Times New Roman"/>
          <w:sz w:val="24"/>
          <w:szCs w:val="24"/>
        </w:rPr>
      </w:pPr>
      <w:r w:rsidRPr="00BE64FE">
        <w:rPr>
          <w:rFonts w:ascii="Times New Roman" w:hAnsi="Times New Roman" w:cs="Times New Roman"/>
          <w:sz w:val="24"/>
          <w:szCs w:val="24"/>
        </w:rPr>
        <w:t>Time-series plots were generated using the 'Start_Date' and 'Data Value' columns, filtered by 'Name' for each pollutant. This helped visualize how concentrations of pollutants changed over time.</w:t>
      </w:r>
    </w:p>
    <w:p w14:paraId="1E3E33C5" w14:textId="69F47881" w:rsidR="0019104E" w:rsidRDefault="00000000">
      <w:pPr>
        <w:pStyle w:val="Heading2"/>
      </w:pPr>
      <w:r>
        <w:t xml:space="preserve">4.2 </w:t>
      </w:r>
      <w:r w:rsidR="00BE64FE" w:rsidRPr="00BE64FE">
        <w:t>Distribution of Pollutants</w:t>
      </w:r>
    </w:p>
    <w:p w14:paraId="5354C5F6" w14:textId="31F54D04" w:rsidR="0019104E" w:rsidRPr="00C12977" w:rsidRDefault="00BE64FE">
      <w:pPr>
        <w:rPr>
          <w:rFonts w:ascii="Times New Roman" w:hAnsi="Times New Roman" w:cs="Times New Roman"/>
          <w:sz w:val="24"/>
          <w:szCs w:val="24"/>
        </w:rPr>
      </w:pPr>
      <w:r w:rsidRPr="00BE64FE">
        <w:rPr>
          <w:rFonts w:ascii="Times New Roman" w:hAnsi="Times New Roman" w:cs="Times New Roman"/>
          <w:sz w:val="24"/>
          <w:szCs w:val="24"/>
        </w:rPr>
        <w:t>Histograms and boxplots were created using 'Data Value', grouped by the pollutant names in the 'Name' column. These visualizations helped detect skewed distributions and outliers.</w:t>
      </w:r>
    </w:p>
    <w:p w14:paraId="763B4D73" w14:textId="244BA34F" w:rsidR="0019104E" w:rsidRDefault="00000000">
      <w:pPr>
        <w:pStyle w:val="Heading2"/>
      </w:pPr>
      <w:r>
        <w:t xml:space="preserve">4.3 </w:t>
      </w:r>
      <w:r w:rsidR="00BE64FE" w:rsidRPr="00BE64FE">
        <w:t>Normality Testing</w:t>
      </w:r>
    </w:p>
    <w:p w14:paraId="5C1721DF" w14:textId="3F0311CC" w:rsidR="0019104E" w:rsidRPr="00C12977" w:rsidRDefault="00BE64FE">
      <w:pPr>
        <w:rPr>
          <w:rFonts w:ascii="Times New Roman" w:hAnsi="Times New Roman" w:cs="Times New Roman"/>
          <w:sz w:val="24"/>
          <w:szCs w:val="24"/>
        </w:rPr>
      </w:pPr>
      <w:r w:rsidRPr="00BE64FE">
        <w:rPr>
          <w:rFonts w:ascii="Times New Roman" w:hAnsi="Times New Roman" w:cs="Times New Roman"/>
          <w:sz w:val="24"/>
          <w:szCs w:val="24"/>
        </w:rPr>
        <w:t>Q-Q plots and Shapiro-Wilk tests were applied to the 'Data Value' column of each pollutant type to test for normality.</w:t>
      </w:r>
    </w:p>
    <w:p w14:paraId="7E7B53D4" w14:textId="1A6DF74D" w:rsidR="0019104E" w:rsidRDefault="00000000">
      <w:pPr>
        <w:pStyle w:val="Heading2"/>
      </w:pPr>
      <w:r>
        <w:t xml:space="preserve">4.4 </w:t>
      </w:r>
      <w:r w:rsidR="00BE64FE" w:rsidRPr="00BE64FE">
        <w:t>Missing Data and Outlier Detection</w:t>
      </w:r>
    </w:p>
    <w:p w14:paraId="5C4BFAD4" w14:textId="2F20E8A0" w:rsidR="0019104E" w:rsidRPr="00C12977" w:rsidRDefault="00BE64FE">
      <w:pPr>
        <w:rPr>
          <w:rFonts w:ascii="Times New Roman" w:hAnsi="Times New Roman" w:cs="Times New Roman"/>
          <w:sz w:val="24"/>
          <w:szCs w:val="24"/>
        </w:rPr>
      </w:pPr>
      <w:r w:rsidRPr="00BE64FE">
        <w:rPr>
          <w:rFonts w:ascii="Times New Roman" w:hAnsi="Times New Roman" w:cs="Times New Roman"/>
          <w:sz w:val="24"/>
          <w:szCs w:val="24"/>
        </w:rPr>
        <w:t>Missing 'Data Value' entries were imputed using column mean. Boxplots further revealed outliers in pollutants like SO2.</w:t>
      </w:r>
    </w:p>
    <w:p w14:paraId="69E278F2" w14:textId="37421F66" w:rsidR="0019104E" w:rsidRDefault="00000000">
      <w:pPr>
        <w:pStyle w:val="Heading2"/>
      </w:pPr>
      <w:r>
        <w:t xml:space="preserve">4.5 </w:t>
      </w:r>
      <w:r w:rsidR="00BE64FE" w:rsidRPr="00BE64FE">
        <w:t>Linear Regression Modeling</w:t>
      </w:r>
    </w:p>
    <w:p w14:paraId="3046C544" w14:textId="0C62EBC7" w:rsidR="0019104E" w:rsidRPr="00C12977" w:rsidRDefault="00BE64FE">
      <w:pPr>
        <w:rPr>
          <w:rFonts w:ascii="Times New Roman" w:hAnsi="Times New Roman" w:cs="Times New Roman"/>
          <w:sz w:val="24"/>
          <w:szCs w:val="24"/>
        </w:rPr>
      </w:pPr>
      <w:r w:rsidRPr="00BE64FE">
        <w:rPr>
          <w:rFonts w:ascii="Times New Roman" w:hAnsi="Times New Roman" w:cs="Times New Roman"/>
          <w:sz w:val="24"/>
          <w:szCs w:val="24"/>
        </w:rPr>
        <w:t>A simple linear regression model was built to predict PM2.5 'Data Value' using PM10 (if available), using Scikit-learn. The 'Name' column was used to filter required indicators, and results were visualized using regplots.</w:t>
      </w:r>
    </w:p>
    <w:p w14:paraId="0A556A59" w14:textId="5F842B3D" w:rsidR="0019104E" w:rsidRDefault="00000000">
      <w:pPr>
        <w:pStyle w:val="Heading2"/>
      </w:pPr>
      <w:r>
        <w:t>4.</w:t>
      </w:r>
      <w:r w:rsidR="00BE64FE">
        <w:t>6</w:t>
      </w:r>
      <w:r>
        <w:t xml:space="preserve"> </w:t>
      </w:r>
      <w:r w:rsidR="00BE64FE" w:rsidRPr="00BE64FE">
        <w:t>Correlation Analysis</w:t>
      </w:r>
    </w:p>
    <w:p w14:paraId="09DD7DBA" w14:textId="7ABF7AB1" w:rsidR="0019104E" w:rsidRPr="00C12977" w:rsidRDefault="00BE64FE">
      <w:pPr>
        <w:rPr>
          <w:rFonts w:ascii="Times New Roman" w:hAnsi="Times New Roman" w:cs="Times New Roman"/>
          <w:sz w:val="24"/>
          <w:szCs w:val="24"/>
        </w:rPr>
      </w:pPr>
      <w:r w:rsidRPr="00BE64FE">
        <w:rPr>
          <w:rFonts w:ascii="Times New Roman" w:hAnsi="Times New Roman" w:cs="Times New Roman"/>
          <w:sz w:val="24"/>
          <w:szCs w:val="24"/>
        </w:rPr>
        <w:t>The dataset was pivoted such that each pollutant became a column and 'Start_Date' was used as the index. Correlation between pollutants (based on their 'Data Value') was visualized using heatmaps.</w:t>
      </w:r>
    </w:p>
    <w:p w14:paraId="112CEE30" w14:textId="77777777" w:rsidR="0019104E" w:rsidRDefault="00000000">
      <w:pPr>
        <w:pStyle w:val="Heading1"/>
      </w:pPr>
      <w:r>
        <w:t>5. Conclusion</w:t>
      </w:r>
    </w:p>
    <w:p w14:paraId="76586AF1" w14:textId="36C05180" w:rsidR="00FA591E" w:rsidRPr="00BE64FE" w:rsidRDefault="00BE64FE" w:rsidP="00FA591E">
      <w:r w:rsidRPr="00BE64FE">
        <w:t>This project explored air quality data using Python-based data science tools. The analysis revealed patterns in pollutant levels, relationships between variables, and opportunities for further modeling. The project demonstrated the practical application of data wrangling, visualization, and basic statistics to a real-world environmental issue.</w:t>
      </w:r>
    </w:p>
    <w:p w14:paraId="204CC886" w14:textId="77777777" w:rsidR="0019104E" w:rsidRDefault="00000000">
      <w:pPr>
        <w:pStyle w:val="Heading1"/>
      </w:pPr>
      <w:r>
        <w:t>6. Future Scope</w:t>
      </w:r>
    </w:p>
    <w:p w14:paraId="1395BCA5" w14:textId="77777777" w:rsidR="00BE64FE" w:rsidRPr="00BE64FE" w:rsidRDefault="00BE64FE" w:rsidP="00BE64FE">
      <w:pPr>
        <w:pStyle w:val="ListBullet"/>
      </w:pPr>
      <w:r w:rsidRPr="00BE64FE">
        <w:t>Time Series Forecasting: Apply ARIMA/LSTM to forecast future pollutant levels.</w:t>
      </w:r>
    </w:p>
    <w:p w14:paraId="7272BBE3" w14:textId="77777777" w:rsidR="00BE64FE" w:rsidRPr="00BE64FE" w:rsidRDefault="00BE64FE" w:rsidP="00BE64FE">
      <w:pPr>
        <w:pStyle w:val="ListBullet"/>
      </w:pPr>
      <w:r w:rsidRPr="00BE64FE">
        <w:t>Geo-Spatial Analysis: Use 'Geo Place Name' and 'Geo Join ID' to map pollution trends geographically.</w:t>
      </w:r>
    </w:p>
    <w:p w14:paraId="369EEB47" w14:textId="77777777" w:rsidR="00BE64FE" w:rsidRPr="00BE64FE" w:rsidRDefault="00BE64FE" w:rsidP="00BE64FE">
      <w:pPr>
        <w:pStyle w:val="ListBullet"/>
      </w:pPr>
      <w:r w:rsidRPr="00BE64FE">
        <w:lastRenderedPageBreak/>
        <w:t>Health Impact Studies: Relate 'Data Value' to public health metrics and hospitalization records.</w:t>
      </w:r>
    </w:p>
    <w:p w14:paraId="763E88D7" w14:textId="4D37A97F" w:rsidR="0019104E" w:rsidRPr="00C12977" w:rsidRDefault="0019104E" w:rsidP="00BE64FE">
      <w:pPr>
        <w:pStyle w:val="ListBullet"/>
        <w:numPr>
          <w:ilvl w:val="0"/>
          <w:numId w:val="0"/>
        </w:numPr>
        <w:ind w:left="360"/>
        <w:rPr>
          <w:rFonts w:ascii="Times New Roman" w:hAnsi="Times New Roman" w:cs="Times New Roman"/>
          <w:sz w:val="24"/>
          <w:szCs w:val="24"/>
        </w:rPr>
      </w:pPr>
    </w:p>
    <w:p w14:paraId="5814979D" w14:textId="77777777" w:rsidR="0019104E" w:rsidRDefault="00000000">
      <w:pPr>
        <w:pStyle w:val="Heading1"/>
      </w:pPr>
      <w:r>
        <w:t>7. References</w:t>
      </w:r>
    </w:p>
    <w:p w14:paraId="5474732E" w14:textId="77777777" w:rsidR="00BE64FE" w:rsidRPr="00BE64FE" w:rsidRDefault="00BE64FE" w:rsidP="00BE64FE">
      <w:pPr>
        <w:numPr>
          <w:ilvl w:val="0"/>
          <w:numId w:val="14"/>
        </w:numPr>
        <w:rPr>
          <w:rFonts w:ascii="Times New Roman" w:hAnsi="Times New Roman" w:cs="Times New Roman"/>
          <w:sz w:val="24"/>
          <w:szCs w:val="24"/>
        </w:rPr>
      </w:pPr>
      <w:r w:rsidRPr="00BE64FE">
        <w:rPr>
          <w:rFonts w:ascii="Times New Roman" w:hAnsi="Times New Roman" w:cs="Times New Roman"/>
          <w:sz w:val="24"/>
          <w:szCs w:val="24"/>
        </w:rPr>
        <w:t>Air Quality Dataset (2025)</w:t>
      </w:r>
    </w:p>
    <w:p w14:paraId="12739E5B" w14:textId="77777777" w:rsidR="00BE64FE" w:rsidRPr="00BE64FE" w:rsidRDefault="00BE64FE" w:rsidP="00BE64FE">
      <w:pPr>
        <w:numPr>
          <w:ilvl w:val="0"/>
          <w:numId w:val="14"/>
        </w:numPr>
        <w:rPr>
          <w:rFonts w:ascii="Times New Roman" w:hAnsi="Times New Roman" w:cs="Times New Roman"/>
          <w:sz w:val="24"/>
          <w:szCs w:val="24"/>
        </w:rPr>
      </w:pPr>
      <w:r w:rsidRPr="00BE64FE">
        <w:rPr>
          <w:rFonts w:ascii="Times New Roman" w:hAnsi="Times New Roman" w:cs="Times New Roman"/>
          <w:sz w:val="24"/>
          <w:szCs w:val="24"/>
        </w:rPr>
        <w:t>Python for Data Science by Reema Thareja</w:t>
      </w:r>
    </w:p>
    <w:p w14:paraId="788EB916" w14:textId="77777777" w:rsidR="00BE64FE" w:rsidRPr="00BE64FE" w:rsidRDefault="00BE64FE" w:rsidP="00BE64FE">
      <w:pPr>
        <w:numPr>
          <w:ilvl w:val="0"/>
          <w:numId w:val="14"/>
        </w:numPr>
        <w:rPr>
          <w:rFonts w:ascii="Times New Roman" w:hAnsi="Times New Roman" w:cs="Times New Roman"/>
          <w:sz w:val="24"/>
          <w:szCs w:val="24"/>
        </w:rPr>
      </w:pPr>
      <w:r w:rsidRPr="00BE64FE">
        <w:rPr>
          <w:rFonts w:ascii="Times New Roman" w:hAnsi="Times New Roman" w:cs="Times New Roman"/>
          <w:sz w:val="24"/>
          <w:szCs w:val="24"/>
        </w:rPr>
        <w:t>Seaborn &amp; Matplotlib Documentation</w:t>
      </w:r>
    </w:p>
    <w:p w14:paraId="70A12783" w14:textId="73FDB0FF" w:rsidR="0019104E" w:rsidRPr="00BE64FE" w:rsidRDefault="00BE64FE" w:rsidP="00BE64FE">
      <w:pPr>
        <w:numPr>
          <w:ilvl w:val="0"/>
          <w:numId w:val="14"/>
        </w:numPr>
        <w:rPr>
          <w:rFonts w:ascii="Times New Roman" w:hAnsi="Times New Roman" w:cs="Times New Roman"/>
          <w:sz w:val="24"/>
          <w:szCs w:val="24"/>
        </w:rPr>
      </w:pPr>
      <w:r w:rsidRPr="00BE64FE">
        <w:rPr>
          <w:rFonts w:ascii="Times New Roman" w:hAnsi="Times New Roman" w:cs="Times New Roman"/>
          <w:sz w:val="24"/>
          <w:szCs w:val="24"/>
        </w:rPr>
        <w:t>Scikit-learn User Guide</w:t>
      </w:r>
    </w:p>
    <w:p w14:paraId="6B936ED2" w14:textId="77777777" w:rsidR="002379D8" w:rsidRDefault="002379D8">
      <w:pPr>
        <w:rPr>
          <w:rFonts w:ascii="Times New Roman" w:hAnsi="Times New Roman" w:cs="Times New Roman"/>
          <w:sz w:val="24"/>
          <w:szCs w:val="24"/>
        </w:rPr>
      </w:pPr>
    </w:p>
    <w:p w14:paraId="72CA03A4" w14:textId="77777777" w:rsidR="002379D8" w:rsidRDefault="002379D8">
      <w:pPr>
        <w:rPr>
          <w:rFonts w:ascii="Times New Roman" w:hAnsi="Times New Roman" w:cs="Times New Roman"/>
          <w:sz w:val="24"/>
          <w:szCs w:val="24"/>
        </w:rPr>
      </w:pPr>
    </w:p>
    <w:p w14:paraId="0CB5F4FF" w14:textId="77777777" w:rsidR="002379D8" w:rsidRDefault="002379D8">
      <w:pPr>
        <w:rPr>
          <w:rFonts w:ascii="Times New Roman" w:hAnsi="Times New Roman" w:cs="Times New Roman"/>
          <w:sz w:val="24"/>
          <w:szCs w:val="24"/>
        </w:rPr>
      </w:pPr>
    </w:p>
    <w:p w14:paraId="685DD3EB" w14:textId="77777777" w:rsidR="002379D8" w:rsidRDefault="002379D8">
      <w:pPr>
        <w:rPr>
          <w:rFonts w:ascii="Times New Roman" w:hAnsi="Times New Roman" w:cs="Times New Roman"/>
          <w:sz w:val="24"/>
          <w:szCs w:val="24"/>
        </w:rPr>
      </w:pPr>
    </w:p>
    <w:p w14:paraId="46036D6E" w14:textId="77777777" w:rsidR="002379D8" w:rsidRDefault="002379D8">
      <w:pPr>
        <w:rPr>
          <w:rFonts w:ascii="Times New Roman" w:hAnsi="Times New Roman" w:cs="Times New Roman"/>
          <w:sz w:val="24"/>
          <w:szCs w:val="24"/>
        </w:rPr>
      </w:pPr>
    </w:p>
    <w:p w14:paraId="221C85D6" w14:textId="77777777" w:rsidR="002379D8" w:rsidRDefault="002379D8">
      <w:pPr>
        <w:rPr>
          <w:rFonts w:ascii="Times New Roman" w:hAnsi="Times New Roman" w:cs="Times New Roman"/>
          <w:sz w:val="24"/>
          <w:szCs w:val="24"/>
        </w:rPr>
      </w:pPr>
    </w:p>
    <w:p w14:paraId="354844AF" w14:textId="77777777" w:rsidR="002379D8" w:rsidRDefault="002379D8">
      <w:pPr>
        <w:rPr>
          <w:rFonts w:ascii="Times New Roman" w:hAnsi="Times New Roman" w:cs="Times New Roman"/>
          <w:sz w:val="24"/>
          <w:szCs w:val="24"/>
        </w:rPr>
      </w:pPr>
    </w:p>
    <w:p w14:paraId="2F2F14E8" w14:textId="77777777" w:rsidR="002379D8" w:rsidRDefault="002379D8">
      <w:pPr>
        <w:rPr>
          <w:rFonts w:ascii="Times New Roman" w:hAnsi="Times New Roman" w:cs="Times New Roman"/>
          <w:sz w:val="24"/>
          <w:szCs w:val="24"/>
        </w:rPr>
      </w:pPr>
    </w:p>
    <w:p w14:paraId="46C04E9B" w14:textId="77777777" w:rsidR="002379D8" w:rsidRDefault="002379D8">
      <w:pPr>
        <w:rPr>
          <w:rFonts w:ascii="Times New Roman" w:hAnsi="Times New Roman" w:cs="Times New Roman"/>
          <w:sz w:val="24"/>
          <w:szCs w:val="24"/>
        </w:rPr>
      </w:pPr>
    </w:p>
    <w:p w14:paraId="0B0981DC" w14:textId="77777777" w:rsidR="002379D8" w:rsidRDefault="002379D8">
      <w:pPr>
        <w:rPr>
          <w:rFonts w:ascii="Times New Roman" w:hAnsi="Times New Roman" w:cs="Times New Roman"/>
          <w:sz w:val="24"/>
          <w:szCs w:val="24"/>
        </w:rPr>
      </w:pPr>
    </w:p>
    <w:p w14:paraId="78CC0822" w14:textId="77777777" w:rsidR="002379D8" w:rsidRDefault="002379D8">
      <w:pPr>
        <w:rPr>
          <w:rFonts w:ascii="Times New Roman" w:hAnsi="Times New Roman" w:cs="Times New Roman"/>
          <w:sz w:val="24"/>
          <w:szCs w:val="24"/>
        </w:rPr>
      </w:pPr>
    </w:p>
    <w:p w14:paraId="7D1433A3" w14:textId="77777777" w:rsidR="002379D8" w:rsidRPr="00527D98" w:rsidRDefault="002379D8">
      <w:pPr>
        <w:rPr>
          <w:rFonts w:ascii="Times New Roman" w:hAnsi="Times New Roman" w:cs="Times New Roman"/>
          <w:sz w:val="24"/>
          <w:szCs w:val="24"/>
        </w:rPr>
      </w:pPr>
    </w:p>
    <w:sectPr w:rsidR="002379D8" w:rsidRPr="00527D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EBF2561A"/>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1ECB71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7C232F"/>
    <w:multiLevelType w:val="multilevel"/>
    <w:tmpl w:val="113E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97276"/>
    <w:multiLevelType w:val="multilevel"/>
    <w:tmpl w:val="DFD2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F30D6"/>
    <w:multiLevelType w:val="multilevel"/>
    <w:tmpl w:val="639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F121B"/>
    <w:multiLevelType w:val="multilevel"/>
    <w:tmpl w:val="7DCC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836684">
    <w:abstractNumId w:val="8"/>
  </w:num>
  <w:num w:numId="2" w16cid:durableId="956108683">
    <w:abstractNumId w:val="6"/>
  </w:num>
  <w:num w:numId="3" w16cid:durableId="1030883984">
    <w:abstractNumId w:val="5"/>
  </w:num>
  <w:num w:numId="4" w16cid:durableId="775713085">
    <w:abstractNumId w:val="4"/>
  </w:num>
  <w:num w:numId="5" w16cid:durableId="170681983">
    <w:abstractNumId w:val="7"/>
  </w:num>
  <w:num w:numId="6" w16cid:durableId="1726879038">
    <w:abstractNumId w:val="3"/>
  </w:num>
  <w:num w:numId="7" w16cid:durableId="479932416">
    <w:abstractNumId w:val="2"/>
  </w:num>
  <w:num w:numId="8" w16cid:durableId="1388261216">
    <w:abstractNumId w:val="1"/>
  </w:num>
  <w:num w:numId="9" w16cid:durableId="1271857292">
    <w:abstractNumId w:val="0"/>
  </w:num>
  <w:num w:numId="10" w16cid:durableId="1909148259">
    <w:abstractNumId w:val="7"/>
  </w:num>
  <w:num w:numId="11" w16cid:durableId="1221988409">
    <w:abstractNumId w:val="9"/>
  </w:num>
  <w:num w:numId="12" w16cid:durableId="507256636">
    <w:abstractNumId w:val="11"/>
  </w:num>
  <w:num w:numId="13" w16cid:durableId="1894340637">
    <w:abstractNumId w:val="12"/>
  </w:num>
  <w:num w:numId="14" w16cid:durableId="4600747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04E"/>
    <w:rsid w:val="001D4F80"/>
    <w:rsid w:val="002379D8"/>
    <w:rsid w:val="0028111C"/>
    <w:rsid w:val="0029639D"/>
    <w:rsid w:val="00326F90"/>
    <w:rsid w:val="003A03E4"/>
    <w:rsid w:val="00527D98"/>
    <w:rsid w:val="00785FAB"/>
    <w:rsid w:val="008A0517"/>
    <w:rsid w:val="008E6791"/>
    <w:rsid w:val="00970265"/>
    <w:rsid w:val="00970841"/>
    <w:rsid w:val="00A30D58"/>
    <w:rsid w:val="00A70EC8"/>
    <w:rsid w:val="00AA1D8D"/>
    <w:rsid w:val="00B47730"/>
    <w:rsid w:val="00BE64FE"/>
    <w:rsid w:val="00C12977"/>
    <w:rsid w:val="00CB0664"/>
    <w:rsid w:val="00D45301"/>
    <w:rsid w:val="00DB0372"/>
    <w:rsid w:val="00E77593"/>
    <w:rsid w:val="00EC550D"/>
    <w:rsid w:val="00EE625A"/>
    <w:rsid w:val="00EE7FE8"/>
    <w:rsid w:val="00FA59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211106"/>
  <w14:defaultImageDpi w14:val="300"/>
  <w15:docId w15:val="{9E0D32DC-9FC5-44B4-AE92-6F0074B8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A591E"/>
    <w:rPr>
      <w:rFonts w:ascii="Times New Roman" w:hAnsi="Times New Roman" w:cs="Times New Roman"/>
      <w:sz w:val="24"/>
      <w:szCs w:val="24"/>
    </w:rPr>
  </w:style>
  <w:style w:type="character" w:styleId="HTMLCode">
    <w:name w:val="HTML Code"/>
    <w:basedOn w:val="DefaultParagraphFont"/>
    <w:uiPriority w:val="99"/>
    <w:semiHidden/>
    <w:unhideWhenUsed/>
    <w:rsid w:val="00FA591E"/>
    <w:rPr>
      <w:rFonts w:ascii="Courier New" w:eastAsia="Times New Roman" w:hAnsi="Courier New" w:cs="Courier New"/>
      <w:sz w:val="20"/>
      <w:szCs w:val="20"/>
    </w:rPr>
  </w:style>
  <w:style w:type="character" w:styleId="Hyperlink">
    <w:name w:val="Hyperlink"/>
    <w:basedOn w:val="DefaultParagraphFont"/>
    <w:uiPriority w:val="99"/>
    <w:unhideWhenUsed/>
    <w:rsid w:val="001D4F80"/>
    <w:rPr>
      <w:color w:val="0000FF" w:themeColor="hyperlink"/>
      <w:u w:val="single"/>
    </w:rPr>
  </w:style>
  <w:style w:type="character" w:styleId="UnresolvedMention">
    <w:name w:val="Unresolved Mention"/>
    <w:basedOn w:val="DefaultParagraphFont"/>
    <w:uiPriority w:val="99"/>
    <w:semiHidden/>
    <w:unhideWhenUsed/>
    <w:rsid w:val="001D4F80"/>
    <w:rPr>
      <w:color w:val="605E5C"/>
      <w:shd w:val="clear" w:color="auto" w:fill="E1DFDD"/>
    </w:rPr>
  </w:style>
  <w:style w:type="character" w:styleId="FollowedHyperlink">
    <w:name w:val="FollowedHyperlink"/>
    <w:basedOn w:val="DefaultParagraphFont"/>
    <w:uiPriority w:val="99"/>
    <w:semiHidden/>
    <w:unhideWhenUsed/>
    <w:rsid w:val="00E775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0155">
      <w:bodyDiv w:val="1"/>
      <w:marLeft w:val="0"/>
      <w:marRight w:val="0"/>
      <w:marTop w:val="0"/>
      <w:marBottom w:val="0"/>
      <w:divBdr>
        <w:top w:val="none" w:sz="0" w:space="0" w:color="auto"/>
        <w:left w:val="none" w:sz="0" w:space="0" w:color="auto"/>
        <w:bottom w:val="none" w:sz="0" w:space="0" w:color="auto"/>
        <w:right w:val="none" w:sz="0" w:space="0" w:color="auto"/>
      </w:divBdr>
    </w:div>
    <w:div w:id="36584097">
      <w:bodyDiv w:val="1"/>
      <w:marLeft w:val="0"/>
      <w:marRight w:val="0"/>
      <w:marTop w:val="0"/>
      <w:marBottom w:val="0"/>
      <w:divBdr>
        <w:top w:val="none" w:sz="0" w:space="0" w:color="auto"/>
        <w:left w:val="none" w:sz="0" w:space="0" w:color="auto"/>
        <w:bottom w:val="none" w:sz="0" w:space="0" w:color="auto"/>
        <w:right w:val="none" w:sz="0" w:space="0" w:color="auto"/>
      </w:divBdr>
    </w:div>
    <w:div w:id="117335201">
      <w:bodyDiv w:val="1"/>
      <w:marLeft w:val="0"/>
      <w:marRight w:val="0"/>
      <w:marTop w:val="0"/>
      <w:marBottom w:val="0"/>
      <w:divBdr>
        <w:top w:val="none" w:sz="0" w:space="0" w:color="auto"/>
        <w:left w:val="none" w:sz="0" w:space="0" w:color="auto"/>
        <w:bottom w:val="none" w:sz="0" w:space="0" w:color="auto"/>
        <w:right w:val="none" w:sz="0" w:space="0" w:color="auto"/>
      </w:divBdr>
    </w:div>
    <w:div w:id="209341484">
      <w:bodyDiv w:val="1"/>
      <w:marLeft w:val="0"/>
      <w:marRight w:val="0"/>
      <w:marTop w:val="0"/>
      <w:marBottom w:val="0"/>
      <w:divBdr>
        <w:top w:val="none" w:sz="0" w:space="0" w:color="auto"/>
        <w:left w:val="none" w:sz="0" w:space="0" w:color="auto"/>
        <w:bottom w:val="none" w:sz="0" w:space="0" w:color="auto"/>
        <w:right w:val="none" w:sz="0" w:space="0" w:color="auto"/>
      </w:divBdr>
    </w:div>
    <w:div w:id="246622512">
      <w:bodyDiv w:val="1"/>
      <w:marLeft w:val="0"/>
      <w:marRight w:val="0"/>
      <w:marTop w:val="0"/>
      <w:marBottom w:val="0"/>
      <w:divBdr>
        <w:top w:val="none" w:sz="0" w:space="0" w:color="auto"/>
        <w:left w:val="none" w:sz="0" w:space="0" w:color="auto"/>
        <w:bottom w:val="none" w:sz="0" w:space="0" w:color="auto"/>
        <w:right w:val="none" w:sz="0" w:space="0" w:color="auto"/>
      </w:divBdr>
    </w:div>
    <w:div w:id="248782255">
      <w:bodyDiv w:val="1"/>
      <w:marLeft w:val="0"/>
      <w:marRight w:val="0"/>
      <w:marTop w:val="0"/>
      <w:marBottom w:val="0"/>
      <w:divBdr>
        <w:top w:val="none" w:sz="0" w:space="0" w:color="auto"/>
        <w:left w:val="none" w:sz="0" w:space="0" w:color="auto"/>
        <w:bottom w:val="none" w:sz="0" w:space="0" w:color="auto"/>
        <w:right w:val="none" w:sz="0" w:space="0" w:color="auto"/>
      </w:divBdr>
    </w:div>
    <w:div w:id="263465825">
      <w:bodyDiv w:val="1"/>
      <w:marLeft w:val="0"/>
      <w:marRight w:val="0"/>
      <w:marTop w:val="0"/>
      <w:marBottom w:val="0"/>
      <w:divBdr>
        <w:top w:val="none" w:sz="0" w:space="0" w:color="auto"/>
        <w:left w:val="none" w:sz="0" w:space="0" w:color="auto"/>
        <w:bottom w:val="none" w:sz="0" w:space="0" w:color="auto"/>
        <w:right w:val="none" w:sz="0" w:space="0" w:color="auto"/>
      </w:divBdr>
    </w:div>
    <w:div w:id="266082590">
      <w:bodyDiv w:val="1"/>
      <w:marLeft w:val="0"/>
      <w:marRight w:val="0"/>
      <w:marTop w:val="0"/>
      <w:marBottom w:val="0"/>
      <w:divBdr>
        <w:top w:val="none" w:sz="0" w:space="0" w:color="auto"/>
        <w:left w:val="none" w:sz="0" w:space="0" w:color="auto"/>
        <w:bottom w:val="none" w:sz="0" w:space="0" w:color="auto"/>
        <w:right w:val="none" w:sz="0" w:space="0" w:color="auto"/>
      </w:divBdr>
    </w:div>
    <w:div w:id="298998798">
      <w:bodyDiv w:val="1"/>
      <w:marLeft w:val="0"/>
      <w:marRight w:val="0"/>
      <w:marTop w:val="0"/>
      <w:marBottom w:val="0"/>
      <w:divBdr>
        <w:top w:val="none" w:sz="0" w:space="0" w:color="auto"/>
        <w:left w:val="none" w:sz="0" w:space="0" w:color="auto"/>
        <w:bottom w:val="none" w:sz="0" w:space="0" w:color="auto"/>
        <w:right w:val="none" w:sz="0" w:space="0" w:color="auto"/>
      </w:divBdr>
    </w:div>
    <w:div w:id="426004160">
      <w:bodyDiv w:val="1"/>
      <w:marLeft w:val="0"/>
      <w:marRight w:val="0"/>
      <w:marTop w:val="0"/>
      <w:marBottom w:val="0"/>
      <w:divBdr>
        <w:top w:val="none" w:sz="0" w:space="0" w:color="auto"/>
        <w:left w:val="none" w:sz="0" w:space="0" w:color="auto"/>
        <w:bottom w:val="none" w:sz="0" w:space="0" w:color="auto"/>
        <w:right w:val="none" w:sz="0" w:space="0" w:color="auto"/>
      </w:divBdr>
    </w:div>
    <w:div w:id="456341473">
      <w:bodyDiv w:val="1"/>
      <w:marLeft w:val="0"/>
      <w:marRight w:val="0"/>
      <w:marTop w:val="0"/>
      <w:marBottom w:val="0"/>
      <w:divBdr>
        <w:top w:val="none" w:sz="0" w:space="0" w:color="auto"/>
        <w:left w:val="none" w:sz="0" w:space="0" w:color="auto"/>
        <w:bottom w:val="none" w:sz="0" w:space="0" w:color="auto"/>
        <w:right w:val="none" w:sz="0" w:space="0" w:color="auto"/>
      </w:divBdr>
    </w:div>
    <w:div w:id="459031772">
      <w:bodyDiv w:val="1"/>
      <w:marLeft w:val="0"/>
      <w:marRight w:val="0"/>
      <w:marTop w:val="0"/>
      <w:marBottom w:val="0"/>
      <w:divBdr>
        <w:top w:val="none" w:sz="0" w:space="0" w:color="auto"/>
        <w:left w:val="none" w:sz="0" w:space="0" w:color="auto"/>
        <w:bottom w:val="none" w:sz="0" w:space="0" w:color="auto"/>
        <w:right w:val="none" w:sz="0" w:space="0" w:color="auto"/>
      </w:divBdr>
    </w:div>
    <w:div w:id="509757405">
      <w:bodyDiv w:val="1"/>
      <w:marLeft w:val="0"/>
      <w:marRight w:val="0"/>
      <w:marTop w:val="0"/>
      <w:marBottom w:val="0"/>
      <w:divBdr>
        <w:top w:val="none" w:sz="0" w:space="0" w:color="auto"/>
        <w:left w:val="none" w:sz="0" w:space="0" w:color="auto"/>
        <w:bottom w:val="none" w:sz="0" w:space="0" w:color="auto"/>
        <w:right w:val="none" w:sz="0" w:space="0" w:color="auto"/>
      </w:divBdr>
    </w:div>
    <w:div w:id="510608981">
      <w:bodyDiv w:val="1"/>
      <w:marLeft w:val="0"/>
      <w:marRight w:val="0"/>
      <w:marTop w:val="0"/>
      <w:marBottom w:val="0"/>
      <w:divBdr>
        <w:top w:val="none" w:sz="0" w:space="0" w:color="auto"/>
        <w:left w:val="none" w:sz="0" w:space="0" w:color="auto"/>
        <w:bottom w:val="none" w:sz="0" w:space="0" w:color="auto"/>
        <w:right w:val="none" w:sz="0" w:space="0" w:color="auto"/>
      </w:divBdr>
    </w:div>
    <w:div w:id="545458881">
      <w:bodyDiv w:val="1"/>
      <w:marLeft w:val="0"/>
      <w:marRight w:val="0"/>
      <w:marTop w:val="0"/>
      <w:marBottom w:val="0"/>
      <w:divBdr>
        <w:top w:val="none" w:sz="0" w:space="0" w:color="auto"/>
        <w:left w:val="none" w:sz="0" w:space="0" w:color="auto"/>
        <w:bottom w:val="none" w:sz="0" w:space="0" w:color="auto"/>
        <w:right w:val="none" w:sz="0" w:space="0" w:color="auto"/>
      </w:divBdr>
    </w:div>
    <w:div w:id="554202947">
      <w:bodyDiv w:val="1"/>
      <w:marLeft w:val="0"/>
      <w:marRight w:val="0"/>
      <w:marTop w:val="0"/>
      <w:marBottom w:val="0"/>
      <w:divBdr>
        <w:top w:val="none" w:sz="0" w:space="0" w:color="auto"/>
        <w:left w:val="none" w:sz="0" w:space="0" w:color="auto"/>
        <w:bottom w:val="none" w:sz="0" w:space="0" w:color="auto"/>
        <w:right w:val="none" w:sz="0" w:space="0" w:color="auto"/>
      </w:divBdr>
    </w:div>
    <w:div w:id="588975750">
      <w:bodyDiv w:val="1"/>
      <w:marLeft w:val="0"/>
      <w:marRight w:val="0"/>
      <w:marTop w:val="0"/>
      <w:marBottom w:val="0"/>
      <w:divBdr>
        <w:top w:val="none" w:sz="0" w:space="0" w:color="auto"/>
        <w:left w:val="none" w:sz="0" w:space="0" w:color="auto"/>
        <w:bottom w:val="none" w:sz="0" w:space="0" w:color="auto"/>
        <w:right w:val="none" w:sz="0" w:space="0" w:color="auto"/>
      </w:divBdr>
    </w:div>
    <w:div w:id="590817107">
      <w:bodyDiv w:val="1"/>
      <w:marLeft w:val="0"/>
      <w:marRight w:val="0"/>
      <w:marTop w:val="0"/>
      <w:marBottom w:val="0"/>
      <w:divBdr>
        <w:top w:val="none" w:sz="0" w:space="0" w:color="auto"/>
        <w:left w:val="none" w:sz="0" w:space="0" w:color="auto"/>
        <w:bottom w:val="none" w:sz="0" w:space="0" w:color="auto"/>
        <w:right w:val="none" w:sz="0" w:space="0" w:color="auto"/>
      </w:divBdr>
    </w:div>
    <w:div w:id="635070255">
      <w:bodyDiv w:val="1"/>
      <w:marLeft w:val="0"/>
      <w:marRight w:val="0"/>
      <w:marTop w:val="0"/>
      <w:marBottom w:val="0"/>
      <w:divBdr>
        <w:top w:val="none" w:sz="0" w:space="0" w:color="auto"/>
        <w:left w:val="none" w:sz="0" w:space="0" w:color="auto"/>
        <w:bottom w:val="none" w:sz="0" w:space="0" w:color="auto"/>
        <w:right w:val="none" w:sz="0" w:space="0" w:color="auto"/>
      </w:divBdr>
    </w:div>
    <w:div w:id="674111999">
      <w:bodyDiv w:val="1"/>
      <w:marLeft w:val="0"/>
      <w:marRight w:val="0"/>
      <w:marTop w:val="0"/>
      <w:marBottom w:val="0"/>
      <w:divBdr>
        <w:top w:val="none" w:sz="0" w:space="0" w:color="auto"/>
        <w:left w:val="none" w:sz="0" w:space="0" w:color="auto"/>
        <w:bottom w:val="none" w:sz="0" w:space="0" w:color="auto"/>
        <w:right w:val="none" w:sz="0" w:space="0" w:color="auto"/>
      </w:divBdr>
    </w:div>
    <w:div w:id="690841455">
      <w:bodyDiv w:val="1"/>
      <w:marLeft w:val="0"/>
      <w:marRight w:val="0"/>
      <w:marTop w:val="0"/>
      <w:marBottom w:val="0"/>
      <w:divBdr>
        <w:top w:val="none" w:sz="0" w:space="0" w:color="auto"/>
        <w:left w:val="none" w:sz="0" w:space="0" w:color="auto"/>
        <w:bottom w:val="none" w:sz="0" w:space="0" w:color="auto"/>
        <w:right w:val="none" w:sz="0" w:space="0" w:color="auto"/>
      </w:divBdr>
    </w:div>
    <w:div w:id="713508626">
      <w:bodyDiv w:val="1"/>
      <w:marLeft w:val="0"/>
      <w:marRight w:val="0"/>
      <w:marTop w:val="0"/>
      <w:marBottom w:val="0"/>
      <w:divBdr>
        <w:top w:val="none" w:sz="0" w:space="0" w:color="auto"/>
        <w:left w:val="none" w:sz="0" w:space="0" w:color="auto"/>
        <w:bottom w:val="none" w:sz="0" w:space="0" w:color="auto"/>
        <w:right w:val="none" w:sz="0" w:space="0" w:color="auto"/>
      </w:divBdr>
    </w:div>
    <w:div w:id="717361207">
      <w:bodyDiv w:val="1"/>
      <w:marLeft w:val="0"/>
      <w:marRight w:val="0"/>
      <w:marTop w:val="0"/>
      <w:marBottom w:val="0"/>
      <w:divBdr>
        <w:top w:val="none" w:sz="0" w:space="0" w:color="auto"/>
        <w:left w:val="none" w:sz="0" w:space="0" w:color="auto"/>
        <w:bottom w:val="none" w:sz="0" w:space="0" w:color="auto"/>
        <w:right w:val="none" w:sz="0" w:space="0" w:color="auto"/>
      </w:divBdr>
    </w:div>
    <w:div w:id="735009976">
      <w:bodyDiv w:val="1"/>
      <w:marLeft w:val="0"/>
      <w:marRight w:val="0"/>
      <w:marTop w:val="0"/>
      <w:marBottom w:val="0"/>
      <w:divBdr>
        <w:top w:val="none" w:sz="0" w:space="0" w:color="auto"/>
        <w:left w:val="none" w:sz="0" w:space="0" w:color="auto"/>
        <w:bottom w:val="none" w:sz="0" w:space="0" w:color="auto"/>
        <w:right w:val="none" w:sz="0" w:space="0" w:color="auto"/>
      </w:divBdr>
    </w:div>
    <w:div w:id="744375946">
      <w:bodyDiv w:val="1"/>
      <w:marLeft w:val="0"/>
      <w:marRight w:val="0"/>
      <w:marTop w:val="0"/>
      <w:marBottom w:val="0"/>
      <w:divBdr>
        <w:top w:val="none" w:sz="0" w:space="0" w:color="auto"/>
        <w:left w:val="none" w:sz="0" w:space="0" w:color="auto"/>
        <w:bottom w:val="none" w:sz="0" w:space="0" w:color="auto"/>
        <w:right w:val="none" w:sz="0" w:space="0" w:color="auto"/>
      </w:divBdr>
    </w:div>
    <w:div w:id="768307970">
      <w:bodyDiv w:val="1"/>
      <w:marLeft w:val="0"/>
      <w:marRight w:val="0"/>
      <w:marTop w:val="0"/>
      <w:marBottom w:val="0"/>
      <w:divBdr>
        <w:top w:val="none" w:sz="0" w:space="0" w:color="auto"/>
        <w:left w:val="none" w:sz="0" w:space="0" w:color="auto"/>
        <w:bottom w:val="none" w:sz="0" w:space="0" w:color="auto"/>
        <w:right w:val="none" w:sz="0" w:space="0" w:color="auto"/>
      </w:divBdr>
    </w:div>
    <w:div w:id="812019403">
      <w:bodyDiv w:val="1"/>
      <w:marLeft w:val="0"/>
      <w:marRight w:val="0"/>
      <w:marTop w:val="0"/>
      <w:marBottom w:val="0"/>
      <w:divBdr>
        <w:top w:val="none" w:sz="0" w:space="0" w:color="auto"/>
        <w:left w:val="none" w:sz="0" w:space="0" w:color="auto"/>
        <w:bottom w:val="none" w:sz="0" w:space="0" w:color="auto"/>
        <w:right w:val="none" w:sz="0" w:space="0" w:color="auto"/>
      </w:divBdr>
    </w:div>
    <w:div w:id="820384873">
      <w:bodyDiv w:val="1"/>
      <w:marLeft w:val="0"/>
      <w:marRight w:val="0"/>
      <w:marTop w:val="0"/>
      <w:marBottom w:val="0"/>
      <w:divBdr>
        <w:top w:val="none" w:sz="0" w:space="0" w:color="auto"/>
        <w:left w:val="none" w:sz="0" w:space="0" w:color="auto"/>
        <w:bottom w:val="none" w:sz="0" w:space="0" w:color="auto"/>
        <w:right w:val="none" w:sz="0" w:space="0" w:color="auto"/>
      </w:divBdr>
    </w:div>
    <w:div w:id="840244877">
      <w:bodyDiv w:val="1"/>
      <w:marLeft w:val="0"/>
      <w:marRight w:val="0"/>
      <w:marTop w:val="0"/>
      <w:marBottom w:val="0"/>
      <w:divBdr>
        <w:top w:val="none" w:sz="0" w:space="0" w:color="auto"/>
        <w:left w:val="none" w:sz="0" w:space="0" w:color="auto"/>
        <w:bottom w:val="none" w:sz="0" w:space="0" w:color="auto"/>
        <w:right w:val="none" w:sz="0" w:space="0" w:color="auto"/>
      </w:divBdr>
    </w:div>
    <w:div w:id="848908136">
      <w:bodyDiv w:val="1"/>
      <w:marLeft w:val="0"/>
      <w:marRight w:val="0"/>
      <w:marTop w:val="0"/>
      <w:marBottom w:val="0"/>
      <w:divBdr>
        <w:top w:val="none" w:sz="0" w:space="0" w:color="auto"/>
        <w:left w:val="none" w:sz="0" w:space="0" w:color="auto"/>
        <w:bottom w:val="none" w:sz="0" w:space="0" w:color="auto"/>
        <w:right w:val="none" w:sz="0" w:space="0" w:color="auto"/>
      </w:divBdr>
    </w:div>
    <w:div w:id="866218704">
      <w:bodyDiv w:val="1"/>
      <w:marLeft w:val="0"/>
      <w:marRight w:val="0"/>
      <w:marTop w:val="0"/>
      <w:marBottom w:val="0"/>
      <w:divBdr>
        <w:top w:val="none" w:sz="0" w:space="0" w:color="auto"/>
        <w:left w:val="none" w:sz="0" w:space="0" w:color="auto"/>
        <w:bottom w:val="none" w:sz="0" w:space="0" w:color="auto"/>
        <w:right w:val="none" w:sz="0" w:space="0" w:color="auto"/>
      </w:divBdr>
    </w:div>
    <w:div w:id="866601745">
      <w:bodyDiv w:val="1"/>
      <w:marLeft w:val="0"/>
      <w:marRight w:val="0"/>
      <w:marTop w:val="0"/>
      <w:marBottom w:val="0"/>
      <w:divBdr>
        <w:top w:val="none" w:sz="0" w:space="0" w:color="auto"/>
        <w:left w:val="none" w:sz="0" w:space="0" w:color="auto"/>
        <w:bottom w:val="none" w:sz="0" w:space="0" w:color="auto"/>
        <w:right w:val="none" w:sz="0" w:space="0" w:color="auto"/>
      </w:divBdr>
    </w:div>
    <w:div w:id="872617861">
      <w:bodyDiv w:val="1"/>
      <w:marLeft w:val="0"/>
      <w:marRight w:val="0"/>
      <w:marTop w:val="0"/>
      <w:marBottom w:val="0"/>
      <w:divBdr>
        <w:top w:val="none" w:sz="0" w:space="0" w:color="auto"/>
        <w:left w:val="none" w:sz="0" w:space="0" w:color="auto"/>
        <w:bottom w:val="none" w:sz="0" w:space="0" w:color="auto"/>
        <w:right w:val="none" w:sz="0" w:space="0" w:color="auto"/>
      </w:divBdr>
    </w:div>
    <w:div w:id="881019552">
      <w:bodyDiv w:val="1"/>
      <w:marLeft w:val="0"/>
      <w:marRight w:val="0"/>
      <w:marTop w:val="0"/>
      <w:marBottom w:val="0"/>
      <w:divBdr>
        <w:top w:val="none" w:sz="0" w:space="0" w:color="auto"/>
        <w:left w:val="none" w:sz="0" w:space="0" w:color="auto"/>
        <w:bottom w:val="none" w:sz="0" w:space="0" w:color="auto"/>
        <w:right w:val="none" w:sz="0" w:space="0" w:color="auto"/>
      </w:divBdr>
    </w:div>
    <w:div w:id="886183068">
      <w:bodyDiv w:val="1"/>
      <w:marLeft w:val="0"/>
      <w:marRight w:val="0"/>
      <w:marTop w:val="0"/>
      <w:marBottom w:val="0"/>
      <w:divBdr>
        <w:top w:val="none" w:sz="0" w:space="0" w:color="auto"/>
        <w:left w:val="none" w:sz="0" w:space="0" w:color="auto"/>
        <w:bottom w:val="none" w:sz="0" w:space="0" w:color="auto"/>
        <w:right w:val="none" w:sz="0" w:space="0" w:color="auto"/>
      </w:divBdr>
    </w:div>
    <w:div w:id="909802457">
      <w:bodyDiv w:val="1"/>
      <w:marLeft w:val="0"/>
      <w:marRight w:val="0"/>
      <w:marTop w:val="0"/>
      <w:marBottom w:val="0"/>
      <w:divBdr>
        <w:top w:val="none" w:sz="0" w:space="0" w:color="auto"/>
        <w:left w:val="none" w:sz="0" w:space="0" w:color="auto"/>
        <w:bottom w:val="none" w:sz="0" w:space="0" w:color="auto"/>
        <w:right w:val="none" w:sz="0" w:space="0" w:color="auto"/>
      </w:divBdr>
    </w:div>
    <w:div w:id="922951897">
      <w:bodyDiv w:val="1"/>
      <w:marLeft w:val="0"/>
      <w:marRight w:val="0"/>
      <w:marTop w:val="0"/>
      <w:marBottom w:val="0"/>
      <w:divBdr>
        <w:top w:val="none" w:sz="0" w:space="0" w:color="auto"/>
        <w:left w:val="none" w:sz="0" w:space="0" w:color="auto"/>
        <w:bottom w:val="none" w:sz="0" w:space="0" w:color="auto"/>
        <w:right w:val="none" w:sz="0" w:space="0" w:color="auto"/>
      </w:divBdr>
    </w:div>
    <w:div w:id="957759733">
      <w:bodyDiv w:val="1"/>
      <w:marLeft w:val="0"/>
      <w:marRight w:val="0"/>
      <w:marTop w:val="0"/>
      <w:marBottom w:val="0"/>
      <w:divBdr>
        <w:top w:val="none" w:sz="0" w:space="0" w:color="auto"/>
        <w:left w:val="none" w:sz="0" w:space="0" w:color="auto"/>
        <w:bottom w:val="none" w:sz="0" w:space="0" w:color="auto"/>
        <w:right w:val="none" w:sz="0" w:space="0" w:color="auto"/>
      </w:divBdr>
    </w:div>
    <w:div w:id="980228267">
      <w:bodyDiv w:val="1"/>
      <w:marLeft w:val="0"/>
      <w:marRight w:val="0"/>
      <w:marTop w:val="0"/>
      <w:marBottom w:val="0"/>
      <w:divBdr>
        <w:top w:val="none" w:sz="0" w:space="0" w:color="auto"/>
        <w:left w:val="none" w:sz="0" w:space="0" w:color="auto"/>
        <w:bottom w:val="none" w:sz="0" w:space="0" w:color="auto"/>
        <w:right w:val="none" w:sz="0" w:space="0" w:color="auto"/>
      </w:divBdr>
    </w:div>
    <w:div w:id="1047220131">
      <w:bodyDiv w:val="1"/>
      <w:marLeft w:val="0"/>
      <w:marRight w:val="0"/>
      <w:marTop w:val="0"/>
      <w:marBottom w:val="0"/>
      <w:divBdr>
        <w:top w:val="none" w:sz="0" w:space="0" w:color="auto"/>
        <w:left w:val="none" w:sz="0" w:space="0" w:color="auto"/>
        <w:bottom w:val="none" w:sz="0" w:space="0" w:color="auto"/>
        <w:right w:val="none" w:sz="0" w:space="0" w:color="auto"/>
      </w:divBdr>
    </w:div>
    <w:div w:id="1089425719">
      <w:bodyDiv w:val="1"/>
      <w:marLeft w:val="0"/>
      <w:marRight w:val="0"/>
      <w:marTop w:val="0"/>
      <w:marBottom w:val="0"/>
      <w:divBdr>
        <w:top w:val="none" w:sz="0" w:space="0" w:color="auto"/>
        <w:left w:val="none" w:sz="0" w:space="0" w:color="auto"/>
        <w:bottom w:val="none" w:sz="0" w:space="0" w:color="auto"/>
        <w:right w:val="none" w:sz="0" w:space="0" w:color="auto"/>
      </w:divBdr>
    </w:div>
    <w:div w:id="1161197959">
      <w:bodyDiv w:val="1"/>
      <w:marLeft w:val="0"/>
      <w:marRight w:val="0"/>
      <w:marTop w:val="0"/>
      <w:marBottom w:val="0"/>
      <w:divBdr>
        <w:top w:val="none" w:sz="0" w:space="0" w:color="auto"/>
        <w:left w:val="none" w:sz="0" w:space="0" w:color="auto"/>
        <w:bottom w:val="none" w:sz="0" w:space="0" w:color="auto"/>
        <w:right w:val="none" w:sz="0" w:space="0" w:color="auto"/>
      </w:divBdr>
    </w:div>
    <w:div w:id="1178303413">
      <w:bodyDiv w:val="1"/>
      <w:marLeft w:val="0"/>
      <w:marRight w:val="0"/>
      <w:marTop w:val="0"/>
      <w:marBottom w:val="0"/>
      <w:divBdr>
        <w:top w:val="none" w:sz="0" w:space="0" w:color="auto"/>
        <w:left w:val="none" w:sz="0" w:space="0" w:color="auto"/>
        <w:bottom w:val="none" w:sz="0" w:space="0" w:color="auto"/>
        <w:right w:val="none" w:sz="0" w:space="0" w:color="auto"/>
      </w:divBdr>
    </w:div>
    <w:div w:id="1206329940">
      <w:bodyDiv w:val="1"/>
      <w:marLeft w:val="0"/>
      <w:marRight w:val="0"/>
      <w:marTop w:val="0"/>
      <w:marBottom w:val="0"/>
      <w:divBdr>
        <w:top w:val="none" w:sz="0" w:space="0" w:color="auto"/>
        <w:left w:val="none" w:sz="0" w:space="0" w:color="auto"/>
        <w:bottom w:val="none" w:sz="0" w:space="0" w:color="auto"/>
        <w:right w:val="none" w:sz="0" w:space="0" w:color="auto"/>
      </w:divBdr>
    </w:div>
    <w:div w:id="1256787949">
      <w:bodyDiv w:val="1"/>
      <w:marLeft w:val="0"/>
      <w:marRight w:val="0"/>
      <w:marTop w:val="0"/>
      <w:marBottom w:val="0"/>
      <w:divBdr>
        <w:top w:val="none" w:sz="0" w:space="0" w:color="auto"/>
        <w:left w:val="none" w:sz="0" w:space="0" w:color="auto"/>
        <w:bottom w:val="none" w:sz="0" w:space="0" w:color="auto"/>
        <w:right w:val="none" w:sz="0" w:space="0" w:color="auto"/>
      </w:divBdr>
    </w:div>
    <w:div w:id="1258711639">
      <w:bodyDiv w:val="1"/>
      <w:marLeft w:val="0"/>
      <w:marRight w:val="0"/>
      <w:marTop w:val="0"/>
      <w:marBottom w:val="0"/>
      <w:divBdr>
        <w:top w:val="none" w:sz="0" w:space="0" w:color="auto"/>
        <w:left w:val="none" w:sz="0" w:space="0" w:color="auto"/>
        <w:bottom w:val="none" w:sz="0" w:space="0" w:color="auto"/>
        <w:right w:val="none" w:sz="0" w:space="0" w:color="auto"/>
      </w:divBdr>
    </w:div>
    <w:div w:id="1267887463">
      <w:bodyDiv w:val="1"/>
      <w:marLeft w:val="0"/>
      <w:marRight w:val="0"/>
      <w:marTop w:val="0"/>
      <w:marBottom w:val="0"/>
      <w:divBdr>
        <w:top w:val="none" w:sz="0" w:space="0" w:color="auto"/>
        <w:left w:val="none" w:sz="0" w:space="0" w:color="auto"/>
        <w:bottom w:val="none" w:sz="0" w:space="0" w:color="auto"/>
        <w:right w:val="none" w:sz="0" w:space="0" w:color="auto"/>
      </w:divBdr>
    </w:div>
    <w:div w:id="1338340846">
      <w:bodyDiv w:val="1"/>
      <w:marLeft w:val="0"/>
      <w:marRight w:val="0"/>
      <w:marTop w:val="0"/>
      <w:marBottom w:val="0"/>
      <w:divBdr>
        <w:top w:val="none" w:sz="0" w:space="0" w:color="auto"/>
        <w:left w:val="none" w:sz="0" w:space="0" w:color="auto"/>
        <w:bottom w:val="none" w:sz="0" w:space="0" w:color="auto"/>
        <w:right w:val="none" w:sz="0" w:space="0" w:color="auto"/>
      </w:divBdr>
    </w:div>
    <w:div w:id="1348870036">
      <w:bodyDiv w:val="1"/>
      <w:marLeft w:val="0"/>
      <w:marRight w:val="0"/>
      <w:marTop w:val="0"/>
      <w:marBottom w:val="0"/>
      <w:divBdr>
        <w:top w:val="none" w:sz="0" w:space="0" w:color="auto"/>
        <w:left w:val="none" w:sz="0" w:space="0" w:color="auto"/>
        <w:bottom w:val="none" w:sz="0" w:space="0" w:color="auto"/>
        <w:right w:val="none" w:sz="0" w:space="0" w:color="auto"/>
      </w:divBdr>
    </w:div>
    <w:div w:id="1394891381">
      <w:bodyDiv w:val="1"/>
      <w:marLeft w:val="0"/>
      <w:marRight w:val="0"/>
      <w:marTop w:val="0"/>
      <w:marBottom w:val="0"/>
      <w:divBdr>
        <w:top w:val="none" w:sz="0" w:space="0" w:color="auto"/>
        <w:left w:val="none" w:sz="0" w:space="0" w:color="auto"/>
        <w:bottom w:val="none" w:sz="0" w:space="0" w:color="auto"/>
        <w:right w:val="none" w:sz="0" w:space="0" w:color="auto"/>
      </w:divBdr>
    </w:div>
    <w:div w:id="1507355846">
      <w:bodyDiv w:val="1"/>
      <w:marLeft w:val="0"/>
      <w:marRight w:val="0"/>
      <w:marTop w:val="0"/>
      <w:marBottom w:val="0"/>
      <w:divBdr>
        <w:top w:val="none" w:sz="0" w:space="0" w:color="auto"/>
        <w:left w:val="none" w:sz="0" w:space="0" w:color="auto"/>
        <w:bottom w:val="none" w:sz="0" w:space="0" w:color="auto"/>
        <w:right w:val="none" w:sz="0" w:space="0" w:color="auto"/>
      </w:divBdr>
    </w:div>
    <w:div w:id="1510868947">
      <w:bodyDiv w:val="1"/>
      <w:marLeft w:val="0"/>
      <w:marRight w:val="0"/>
      <w:marTop w:val="0"/>
      <w:marBottom w:val="0"/>
      <w:divBdr>
        <w:top w:val="none" w:sz="0" w:space="0" w:color="auto"/>
        <w:left w:val="none" w:sz="0" w:space="0" w:color="auto"/>
        <w:bottom w:val="none" w:sz="0" w:space="0" w:color="auto"/>
        <w:right w:val="none" w:sz="0" w:space="0" w:color="auto"/>
      </w:divBdr>
    </w:div>
    <w:div w:id="1537620144">
      <w:bodyDiv w:val="1"/>
      <w:marLeft w:val="0"/>
      <w:marRight w:val="0"/>
      <w:marTop w:val="0"/>
      <w:marBottom w:val="0"/>
      <w:divBdr>
        <w:top w:val="none" w:sz="0" w:space="0" w:color="auto"/>
        <w:left w:val="none" w:sz="0" w:space="0" w:color="auto"/>
        <w:bottom w:val="none" w:sz="0" w:space="0" w:color="auto"/>
        <w:right w:val="none" w:sz="0" w:space="0" w:color="auto"/>
      </w:divBdr>
    </w:div>
    <w:div w:id="1549144014">
      <w:bodyDiv w:val="1"/>
      <w:marLeft w:val="0"/>
      <w:marRight w:val="0"/>
      <w:marTop w:val="0"/>
      <w:marBottom w:val="0"/>
      <w:divBdr>
        <w:top w:val="none" w:sz="0" w:space="0" w:color="auto"/>
        <w:left w:val="none" w:sz="0" w:space="0" w:color="auto"/>
        <w:bottom w:val="none" w:sz="0" w:space="0" w:color="auto"/>
        <w:right w:val="none" w:sz="0" w:space="0" w:color="auto"/>
      </w:divBdr>
    </w:div>
    <w:div w:id="1639645439">
      <w:bodyDiv w:val="1"/>
      <w:marLeft w:val="0"/>
      <w:marRight w:val="0"/>
      <w:marTop w:val="0"/>
      <w:marBottom w:val="0"/>
      <w:divBdr>
        <w:top w:val="none" w:sz="0" w:space="0" w:color="auto"/>
        <w:left w:val="none" w:sz="0" w:space="0" w:color="auto"/>
        <w:bottom w:val="none" w:sz="0" w:space="0" w:color="auto"/>
        <w:right w:val="none" w:sz="0" w:space="0" w:color="auto"/>
      </w:divBdr>
    </w:div>
    <w:div w:id="1690257526">
      <w:bodyDiv w:val="1"/>
      <w:marLeft w:val="0"/>
      <w:marRight w:val="0"/>
      <w:marTop w:val="0"/>
      <w:marBottom w:val="0"/>
      <w:divBdr>
        <w:top w:val="none" w:sz="0" w:space="0" w:color="auto"/>
        <w:left w:val="none" w:sz="0" w:space="0" w:color="auto"/>
        <w:bottom w:val="none" w:sz="0" w:space="0" w:color="auto"/>
        <w:right w:val="none" w:sz="0" w:space="0" w:color="auto"/>
      </w:divBdr>
    </w:div>
    <w:div w:id="1691301596">
      <w:bodyDiv w:val="1"/>
      <w:marLeft w:val="0"/>
      <w:marRight w:val="0"/>
      <w:marTop w:val="0"/>
      <w:marBottom w:val="0"/>
      <w:divBdr>
        <w:top w:val="none" w:sz="0" w:space="0" w:color="auto"/>
        <w:left w:val="none" w:sz="0" w:space="0" w:color="auto"/>
        <w:bottom w:val="none" w:sz="0" w:space="0" w:color="auto"/>
        <w:right w:val="none" w:sz="0" w:space="0" w:color="auto"/>
      </w:divBdr>
    </w:div>
    <w:div w:id="1693411240">
      <w:bodyDiv w:val="1"/>
      <w:marLeft w:val="0"/>
      <w:marRight w:val="0"/>
      <w:marTop w:val="0"/>
      <w:marBottom w:val="0"/>
      <w:divBdr>
        <w:top w:val="none" w:sz="0" w:space="0" w:color="auto"/>
        <w:left w:val="none" w:sz="0" w:space="0" w:color="auto"/>
        <w:bottom w:val="none" w:sz="0" w:space="0" w:color="auto"/>
        <w:right w:val="none" w:sz="0" w:space="0" w:color="auto"/>
      </w:divBdr>
    </w:div>
    <w:div w:id="1732655373">
      <w:bodyDiv w:val="1"/>
      <w:marLeft w:val="0"/>
      <w:marRight w:val="0"/>
      <w:marTop w:val="0"/>
      <w:marBottom w:val="0"/>
      <w:divBdr>
        <w:top w:val="none" w:sz="0" w:space="0" w:color="auto"/>
        <w:left w:val="none" w:sz="0" w:space="0" w:color="auto"/>
        <w:bottom w:val="none" w:sz="0" w:space="0" w:color="auto"/>
        <w:right w:val="none" w:sz="0" w:space="0" w:color="auto"/>
      </w:divBdr>
    </w:div>
    <w:div w:id="1755545299">
      <w:bodyDiv w:val="1"/>
      <w:marLeft w:val="0"/>
      <w:marRight w:val="0"/>
      <w:marTop w:val="0"/>
      <w:marBottom w:val="0"/>
      <w:divBdr>
        <w:top w:val="none" w:sz="0" w:space="0" w:color="auto"/>
        <w:left w:val="none" w:sz="0" w:space="0" w:color="auto"/>
        <w:bottom w:val="none" w:sz="0" w:space="0" w:color="auto"/>
        <w:right w:val="none" w:sz="0" w:space="0" w:color="auto"/>
      </w:divBdr>
    </w:div>
    <w:div w:id="1878080211">
      <w:bodyDiv w:val="1"/>
      <w:marLeft w:val="0"/>
      <w:marRight w:val="0"/>
      <w:marTop w:val="0"/>
      <w:marBottom w:val="0"/>
      <w:divBdr>
        <w:top w:val="none" w:sz="0" w:space="0" w:color="auto"/>
        <w:left w:val="none" w:sz="0" w:space="0" w:color="auto"/>
        <w:bottom w:val="none" w:sz="0" w:space="0" w:color="auto"/>
        <w:right w:val="none" w:sz="0" w:space="0" w:color="auto"/>
      </w:divBdr>
    </w:div>
    <w:div w:id="1960066166">
      <w:bodyDiv w:val="1"/>
      <w:marLeft w:val="0"/>
      <w:marRight w:val="0"/>
      <w:marTop w:val="0"/>
      <w:marBottom w:val="0"/>
      <w:divBdr>
        <w:top w:val="none" w:sz="0" w:space="0" w:color="auto"/>
        <w:left w:val="none" w:sz="0" w:space="0" w:color="auto"/>
        <w:bottom w:val="none" w:sz="0" w:space="0" w:color="auto"/>
        <w:right w:val="none" w:sz="0" w:space="0" w:color="auto"/>
      </w:divBdr>
    </w:div>
    <w:div w:id="1994024247">
      <w:bodyDiv w:val="1"/>
      <w:marLeft w:val="0"/>
      <w:marRight w:val="0"/>
      <w:marTop w:val="0"/>
      <w:marBottom w:val="0"/>
      <w:divBdr>
        <w:top w:val="none" w:sz="0" w:space="0" w:color="auto"/>
        <w:left w:val="none" w:sz="0" w:space="0" w:color="auto"/>
        <w:bottom w:val="none" w:sz="0" w:space="0" w:color="auto"/>
        <w:right w:val="none" w:sz="0" w:space="0" w:color="auto"/>
      </w:divBdr>
    </w:div>
    <w:div w:id="2031907331">
      <w:bodyDiv w:val="1"/>
      <w:marLeft w:val="0"/>
      <w:marRight w:val="0"/>
      <w:marTop w:val="0"/>
      <w:marBottom w:val="0"/>
      <w:divBdr>
        <w:top w:val="none" w:sz="0" w:space="0" w:color="auto"/>
        <w:left w:val="none" w:sz="0" w:space="0" w:color="auto"/>
        <w:bottom w:val="none" w:sz="0" w:space="0" w:color="auto"/>
        <w:right w:val="none" w:sz="0" w:space="0" w:color="auto"/>
      </w:divBdr>
    </w:div>
    <w:div w:id="2042393258">
      <w:bodyDiv w:val="1"/>
      <w:marLeft w:val="0"/>
      <w:marRight w:val="0"/>
      <w:marTop w:val="0"/>
      <w:marBottom w:val="0"/>
      <w:divBdr>
        <w:top w:val="none" w:sz="0" w:space="0" w:color="auto"/>
        <w:left w:val="none" w:sz="0" w:space="0" w:color="auto"/>
        <w:bottom w:val="none" w:sz="0" w:space="0" w:color="auto"/>
        <w:right w:val="none" w:sz="0" w:space="0" w:color="auto"/>
      </w:divBdr>
    </w:div>
    <w:div w:id="2114283721">
      <w:bodyDiv w:val="1"/>
      <w:marLeft w:val="0"/>
      <w:marRight w:val="0"/>
      <w:marTop w:val="0"/>
      <w:marBottom w:val="0"/>
      <w:divBdr>
        <w:top w:val="none" w:sz="0" w:space="0" w:color="auto"/>
        <w:left w:val="none" w:sz="0" w:space="0" w:color="auto"/>
        <w:bottom w:val="none" w:sz="0" w:space="0" w:color="auto"/>
        <w:right w:val="none" w:sz="0" w:space="0" w:color="auto"/>
      </w:divBdr>
    </w:div>
    <w:div w:id="2121216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data.gov/dataset/air-qual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Nandhana C S</cp:lastModifiedBy>
  <cp:revision>7</cp:revision>
  <dcterms:created xsi:type="dcterms:W3CDTF">2013-12-23T23:15:00Z</dcterms:created>
  <dcterms:modified xsi:type="dcterms:W3CDTF">2025-04-15T18:57:00Z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884695f73761be29284a6ac264bd10f8b20338bf991967e34808904660de5695</vt:lpwstr>
  </property>
</Properties>
</file>